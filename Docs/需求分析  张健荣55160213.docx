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9A9" w:rsidRDefault="00B519A9">
      <w:pPr>
        <w:jc w:val="center"/>
        <w:rPr>
          <w:b/>
          <w:bCs/>
          <w:sz w:val="52"/>
          <w:szCs w:val="52"/>
        </w:rPr>
      </w:pPr>
      <w:bookmarkStart w:id="0" w:name="_GoBack"/>
      <w:bookmarkEnd w:id="0"/>
    </w:p>
    <w:p w:rsidR="00B519A9" w:rsidRDefault="00B519A9">
      <w:pPr>
        <w:jc w:val="center"/>
        <w:rPr>
          <w:b/>
          <w:bCs/>
          <w:sz w:val="52"/>
          <w:szCs w:val="52"/>
        </w:rPr>
      </w:pPr>
    </w:p>
    <w:p w:rsidR="00B519A9" w:rsidRDefault="00B519A9">
      <w:pPr>
        <w:jc w:val="center"/>
        <w:rPr>
          <w:b/>
          <w:bCs/>
          <w:sz w:val="52"/>
          <w:szCs w:val="52"/>
        </w:rPr>
      </w:pPr>
    </w:p>
    <w:p w:rsidR="00B519A9" w:rsidRDefault="00B519A9">
      <w:pPr>
        <w:jc w:val="center"/>
        <w:rPr>
          <w:b/>
          <w:bCs/>
          <w:sz w:val="52"/>
          <w:szCs w:val="52"/>
        </w:rPr>
      </w:pPr>
    </w:p>
    <w:p w:rsidR="00B519A9" w:rsidRDefault="00B519A9">
      <w:pPr>
        <w:jc w:val="center"/>
        <w:rPr>
          <w:b/>
          <w:bCs/>
          <w:sz w:val="52"/>
          <w:szCs w:val="52"/>
        </w:rPr>
      </w:pPr>
    </w:p>
    <w:p w:rsidR="00B519A9" w:rsidRDefault="00B519A9">
      <w:pPr>
        <w:jc w:val="center"/>
        <w:rPr>
          <w:b/>
          <w:bCs/>
          <w:sz w:val="52"/>
          <w:szCs w:val="52"/>
        </w:rPr>
      </w:pPr>
    </w:p>
    <w:p w:rsidR="00B519A9" w:rsidRDefault="00A10C69">
      <w:pPr>
        <w:jc w:val="center"/>
        <w:rPr>
          <w:b/>
          <w:bCs/>
          <w:sz w:val="52"/>
          <w:szCs w:val="52"/>
        </w:rPr>
      </w:pPr>
      <w:r>
        <w:rPr>
          <w:rFonts w:hint="eastAsia"/>
          <w:b/>
          <w:bCs/>
          <w:sz w:val="52"/>
          <w:szCs w:val="52"/>
        </w:rPr>
        <w:t>超市员工管理系统</w:t>
      </w:r>
    </w:p>
    <w:p w:rsidR="00B519A9" w:rsidRDefault="00A10C69">
      <w:pPr>
        <w:jc w:val="center"/>
        <w:rPr>
          <w:b/>
          <w:bCs/>
          <w:sz w:val="52"/>
          <w:szCs w:val="52"/>
        </w:rPr>
      </w:pPr>
      <w:r>
        <w:rPr>
          <w:rFonts w:hint="eastAsia"/>
          <w:b/>
          <w:bCs/>
          <w:sz w:val="52"/>
          <w:szCs w:val="52"/>
        </w:rPr>
        <w:t>需求文档</w:t>
      </w:r>
    </w:p>
    <w:p w:rsidR="00B519A9" w:rsidRDefault="00B519A9">
      <w:pPr>
        <w:jc w:val="center"/>
        <w:rPr>
          <w:b/>
          <w:bCs/>
          <w:sz w:val="52"/>
          <w:szCs w:val="52"/>
        </w:rPr>
      </w:pPr>
    </w:p>
    <w:p w:rsidR="00B519A9" w:rsidRDefault="00B519A9">
      <w:pPr>
        <w:jc w:val="center"/>
        <w:rPr>
          <w:b/>
          <w:bCs/>
          <w:sz w:val="52"/>
          <w:szCs w:val="52"/>
        </w:rPr>
      </w:pPr>
    </w:p>
    <w:p w:rsidR="00B519A9" w:rsidRDefault="00B519A9">
      <w:pPr>
        <w:jc w:val="center"/>
        <w:rPr>
          <w:b/>
          <w:bCs/>
          <w:sz w:val="52"/>
          <w:szCs w:val="52"/>
        </w:rPr>
      </w:pPr>
    </w:p>
    <w:p w:rsidR="00B519A9" w:rsidRDefault="00B519A9">
      <w:pPr>
        <w:jc w:val="center"/>
        <w:rPr>
          <w:b/>
          <w:bCs/>
          <w:sz w:val="52"/>
          <w:szCs w:val="52"/>
        </w:rPr>
      </w:pPr>
    </w:p>
    <w:p w:rsidR="00B519A9" w:rsidRDefault="00B519A9">
      <w:pPr>
        <w:jc w:val="center"/>
        <w:rPr>
          <w:b/>
          <w:bCs/>
          <w:sz w:val="52"/>
          <w:szCs w:val="52"/>
        </w:rPr>
      </w:pPr>
    </w:p>
    <w:p w:rsidR="00B519A9" w:rsidRDefault="00B519A9">
      <w:pPr>
        <w:spacing w:before="15"/>
        <w:ind w:right="3932"/>
        <w:rPr>
          <w:b/>
          <w:sz w:val="52"/>
        </w:rPr>
      </w:pPr>
    </w:p>
    <w:p w:rsidR="00B519A9" w:rsidRDefault="00B519A9">
      <w:pPr>
        <w:pStyle w:val="a3"/>
        <w:rPr>
          <w:b/>
          <w:sz w:val="52"/>
        </w:rPr>
      </w:pPr>
    </w:p>
    <w:p w:rsidR="00B519A9" w:rsidRDefault="00A10C69">
      <w:pPr>
        <w:pStyle w:val="a3"/>
        <w:jc w:val="center"/>
        <w:rPr>
          <w:b/>
          <w:sz w:val="52"/>
          <w:lang w:val="en-US"/>
        </w:rPr>
      </w:pPr>
      <w:r>
        <w:rPr>
          <w:rFonts w:hint="eastAsia"/>
          <w:b/>
          <w:sz w:val="52"/>
          <w:lang w:val="en-US"/>
        </w:rPr>
        <w:lastRenderedPageBreak/>
        <w:t>目录</w:t>
      </w:r>
    </w:p>
    <w:p w:rsidR="00B519A9" w:rsidRDefault="00B519A9">
      <w:pPr>
        <w:pStyle w:val="a3"/>
        <w:jc w:val="center"/>
        <w:rPr>
          <w:b/>
          <w:sz w:val="52"/>
          <w:lang w:val="en-US"/>
        </w:rPr>
      </w:pPr>
    </w:p>
    <w:p w:rsidR="00B519A9" w:rsidRDefault="00E40819">
      <w:pPr>
        <w:pStyle w:val="TOC1"/>
        <w:tabs>
          <w:tab w:val="right" w:leader="dot" w:pos="8625"/>
        </w:tabs>
        <w:spacing w:before="426"/>
        <w:rPr>
          <w:rFonts w:ascii="Calibri" w:eastAsia="Calibri"/>
        </w:rPr>
      </w:pPr>
      <w:hyperlink w:anchor="_bookmark0" w:history="1">
        <w:r w:rsidR="00A10C69">
          <w:t>一、</w:t>
        </w:r>
        <w:r w:rsidR="00A10C69">
          <w:rPr>
            <w:spacing w:val="-1"/>
          </w:rPr>
          <w:t xml:space="preserve"> </w:t>
        </w:r>
        <w:r w:rsidR="00A10C69">
          <w:t>文档说明</w:t>
        </w:r>
        <w:r w:rsidR="00A10C69">
          <w:tab/>
        </w:r>
        <w:r w:rsidR="00A10C69">
          <w:rPr>
            <w:rFonts w:ascii="Calibri" w:eastAsia="Calibri"/>
          </w:rPr>
          <w:t>3</w:t>
        </w:r>
      </w:hyperlink>
    </w:p>
    <w:p w:rsidR="00B519A9" w:rsidRDefault="00E40819">
      <w:pPr>
        <w:pStyle w:val="TOC2"/>
        <w:numPr>
          <w:ilvl w:val="1"/>
          <w:numId w:val="1"/>
        </w:numPr>
        <w:tabs>
          <w:tab w:val="left" w:pos="1165"/>
          <w:tab w:val="right" w:leader="dot" w:pos="8626"/>
        </w:tabs>
        <w:ind w:hanging="424"/>
        <w:rPr>
          <w:rFonts w:ascii="Calibri" w:eastAsia="Calibri"/>
        </w:rPr>
      </w:pPr>
      <w:hyperlink w:anchor="_bookmark1" w:history="1">
        <w:r w:rsidR="00A10C69">
          <w:t>文档属性</w:t>
        </w:r>
        <w:r w:rsidR="00A10C69">
          <w:tab/>
        </w:r>
        <w:r w:rsidR="00A10C69">
          <w:rPr>
            <w:rFonts w:ascii="Calibri" w:eastAsia="Calibri"/>
          </w:rPr>
          <w:t>3</w:t>
        </w:r>
      </w:hyperlink>
    </w:p>
    <w:p w:rsidR="00B519A9" w:rsidRDefault="00E40819">
      <w:pPr>
        <w:pStyle w:val="TOC2"/>
        <w:numPr>
          <w:ilvl w:val="1"/>
          <w:numId w:val="1"/>
        </w:numPr>
        <w:tabs>
          <w:tab w:val="left" w:pos="1061"/>
          <w:tab w:val="right" w:leader="dot" w:pos="8626"/>
        </w:tabs>
        <w:ind w:left="1060" w:hanging="320"/>
        <w:rPr>
          <w:rFonts w:ascii="Calibri" w:eastAsia="Calibri"/>
        </w:rPr>
      </w:pPr>
      <w:hyperlink w:anchor="_bookmark2" w:history="1">
        <w:r w:rsidR="00A10C69">
          <w:t>历史修订记录</w:t>
        </w:r>
        <w:r w:rsidR="00A10C69">
          <w:tab/>
        </w:r>
        <w:r w:rsidR="00A10C69">
          <w:rPr>
            <w:rFonts w:ascii="Calibri" w:eastAsia="Calibri"/>
          </w:rPr>
          <w:t>3</w:t>
        </w:r>
      </w:hyperlink>
    </w:p>
    <w:p w:rsidR="00B519A9" w:rsidRDefault="00E40819">
      <w:pPr>
        <w:pStyle w:val="TOC1"/>
        <w:tabs>
          <w:tab w:val="right" w:leader="dot" w:pos="8626"/>
        </w:tabs>
        <w:rPr>
          <w:rFonts w:ascii="Calibri" w:eastAsia="Calibri"/>
        </w:rPr>
      </w:pPr>
      <w:hyperlink w:anchor="_bookmark3" w:history="1">
        <w:r w:rsidR="00A10C69">
          <w:t>二、产品说明</w:t>
        </w:r>
        <w:r w:rsidR="00A10C69">
          <w:tab/>
        </w:r>
        <w:r w:rsidR="00A10C69">
          <w:rPr>
            <w:rFonts w:ascii="Calibri" w:eastAsia="Calibri"/>
          </w:rPr>
          <w:t>4</w:t>
        </w:r>
      </w:hyperlink>
    </w:p>
    <w:p w:rsidR="00B519A9" w:rsidRDefault="00E40819">
      <w:pPr>
        <w:pStyle w:val="TOC2"/>
        <w:numPr>
          <w:ilvl w:val="1"/>
          <w:numId w:val="2"/>
        </w:numPr>
        <w:tabs>
          <w:tab w:val="left" w:pos="1061"/>
          <w:tab w:val="right" w:leader="dot" w:pos="8626"/>
        </w:tabs>
        <w:ind w:hanging="320"/>
        <w:rPr>
          <w:rFonts w:ascii="Calibri" w:eastAsia="Calibri"/>
        </w:rPr>
      </w:pPr>
      <w:hyperlink w:anchor="_bookmark4" w:history="1">
        <w:r w:rsidR="00A10C69">
          <w:t>产品综述</w:t>
        </w:r>
        <w:r w:rsidR="00A10C69">
          <w:tab/>
        </w:r>
        <w:r w:rsidR="00A10C69">
          <w:rPr>
            <w:rFonts w:ascii="Calibri" w:eastAsia="Calibri"/>
          </w:rPr>
          <w:t>4</w:t>
        </w:r>
      </w:hyperlink>
    </w:p>
    <w:p w:rsidR="00B519A9" w:rsidRDefault="00E40819">
      <w:pPr>
        <w:pStyle w:val="TOC2"/>
        <w:numPr>
          <w:ilvl w:val="1"/>
          <w:numId w:val="2"/>
        </w:numPr>
        <w:tabs>
          <w:tab w:val="left" w:pos="1062"/>
          <w:tab w:val="right" w:leader="dot" w:pos="8626"/>
        </w:tabs>
        <w:ind w:left="1061"/>
        <w:rPr>
          <w:rFonts w:ascii="Calibri" w:eastAsia="Calibri"/>
        </w:rPr>
      </w:pPr>
      <w:hyperlink w:anchor="_bookmark5" w:history="1">
        <w:r w:rsidR="00A10C69">
          <w:t>产品功能导图</w:t>
        </w:r>
        <w:r w:rsidR="00A10C69">
          <w:tab/>
        </w:r>
        <w:r w:rsidR="00A10C69">
          <w:rPr>
            <w:rFonts w:ascii="Calibri" w:hint="eastAsia"/>
            <w:lang w:val="en-US"/>
          </w:rPr>
          <w:t>5</w:t>
        </w:r>
      </w:hyperlink>
    </w:p>
    <w:p w:rsidR="00B519A9" w:rsidRDefault="00A10C69">
      <w:pPr>
        <w:pStyle w:val="TOC2"/>
        <w:numPr>
          <w:ilvl w:val="1"/>
          <w:numId w:val="2"/>
        </w:numPr>
        <w:tabs>
          <w:tab w:val="left" w:pos="1061"/>
          <w:tab w:val="right" w:leader="dot" w:pos="8626"/>
        </w:tabs>
        <w:ind w:hanging="320"/>
        <w:rPr>
          <w:rFonts w:ascii="Calibri" w:eastAsia="Calibri"/>
        </w:rPr>
      </w:pPr>
      <w:r>
        <w:t>详细功能说明</w:t>
      </w:r>
      <w:r>
        <w:tab/>
      </w:r>
      <w:r>
        <w:rPr>
          <w:rFonts w:ascii="Calibri" w:eastAsia="Calibri"/>
        </w:rPr>
        <w:t>6</w:t>
      </w:r>
    </w:p>
    <w:p w:rsidR="00B519A9" w:rsidRDefault="00A10C69">
      <w:pPr>
        <w:pStyle w:val="TOC3"/>
        <w:numPr>
          <w:ilvl w:val="2"/>
          <w:numId w:val="2"/>
        </w:numPr>
        <w:tabs>
          <w:tab w:val="left" w:pos="1640"/>
          <w:tab w:val="right" w:leader="dot" w:pos="8626"/>
        </w:tabs>
        <w:rPr>
          <w:rFonts w:ascii="Calibri" w:eastAsia="Calibri"/>
        </w:rPr>
      </w:pPr>
      <w:r>
        <w:rPr>
          <w:rFonts w:hint="eastAsia"/>
          <w:lang w:val="en-US"/>
        </w:rPr>
        <w:t>出勤</w:t>
      </w:r>
      <w:r>
        <w:t>管理</w:t>
      </w:r>
      <w:r>
        <w:tab/>
      </w:r>
      <w:r>
        <w:rPr>
          <w:rFonts w:ascii="Calibri" w:eastAsia="Calibri"/>
        </w:rPr>
        <w:t>6</w:t>
      </w:r>
    </w:p>
    <w:p w:rsidR="00B519A9" w:rsidRDefault="00A10C69">
      <w:pPr>
        <w:pStyle w:val="TOC3"/>
        <w:numPr>
          <w:ilvl w:val="2"/>
          <w:numId w:val="2"/>
        </w:numPr>
        <w:tabs>
          <w:tab w:val="left" w:pos="1640"/>
          <w:tab w:val="right" w:leader="dot" w:pos="8626"/>
        </w:tabs>
        <w:rPr>
          <w:rFonts w:ascii="Calibri" w:eastAsia="Calibri"/>
        </w:rPr>
      </w:pPr>
      <w:r>
        <w:rPr>
          <w:rFonts w:hint="eastAsia"/>
          <w:lang w:val="en-US"/>
        </w:rPr>
        <w:t>工资</w:t>
      </w:r>
      <w:r>
        <w:t>管理</w:t>
      </w:r>
      <w:r>
        <w:tab/>
      </w:r>
      <w:r>
        <w:rPr>
          <w:rFonts w:ascii="Calibri" w:eastAsia="Calibri"/>
        </w:rPr>
        <w:t>8</w:t>
      </w:r>
    </w:p>
    <w:p w:rsidR="00B519A9" w:rsidRDefault="00A10C69">
      <w:pPr>
        <w:pStyle w:val="TOC3"/>
        <w:numPr>
          <w:ilvl w:val="2"/>
          <w:numId w:val="2"/>
        </w:numPr>
        <w:tabs>
          <w:tab w:val="left" w:pos="1693"/>
          <w:tab w:val="right" w:leader="dot" w:pos="8627"/>
        </w:tabs>
        <w:ind w:left="1692" w:hanging="532"/>
        <w:rPr>
          <w:rFonts w:ascii="Calibri" w:eastAsia="Calibri"/>
        </w:rPr>
      </w:pPr>
      <w:r>
        <w:rPr>
          <w:rFonts w:hint="eastAsia"/>
          <w:lang w:val="en-US"/>
        </w:rPr>
        <w:t>个人信息管理</w:t>
      </w:r>
      <w:r>
        <w:tab/>
      </w:r>
      <w:r>
        <w:rPr>
          <w:rFonts w:ascii="Calibri" w:eastAsia="Calibri"/>
        </w:rPr>
        <w:t>9</w:t>
      </w:r>
    </w:p>
    <w:p w:rsidR="00B519A9" w:rsidRDefault="00A10C69">
      <w:pPr>
        <w:pStyle w:val="TOC3"/>
        <w:numPr>
          <w:ilvl w:val="2"/>
          <w:numId w:val="2"/>
        </w:numPr>
        <w:tabs>
          <w:tab w:val="left" w:pos="1693"/>
          <w:tab w:val="right" w:leader="dot" w:pos="8629"/>
        </w:tabs>
        <w:ind w:left="1692" w:hanging="531"/>
        <w:rPr>
          <w:rFonts w:ascii="Calibri" w:eastAsia="Calibri"/>
        </w:rPr>
      </w:pPr>
      <w:r>
        <w:rPr>
          <w:rFonts w:hint="eastAsia"/>
          <w:lang w:val="en-US"/>
        </w:rPr>
        <w:t>通讯</w:t>
      </w:r>
      <w:r>
        <w:t>管理</w:t>
      </w:r>
      <w:r>
        <w:tab/>
      </w:r>
      <w:r>
        <w:rPr>
          <w:rFonts w:ascii="Calibri" w:eastAsia="Calibri"/>
        </w:rPr>
        <w:t>10</w:t>
      </w:r>
    </w:p>
    <w:p w:rsidR="00B519A9" w:rsidRDefault="00A10C69">
      <w:pPr>
        <w:pStyle w:val="TOC3"/>
        <w:numPr>
          <w:ilvl w:val="2"/>
          <w:numId w:val="2"/>
        </w:numPr>
        <w:tabs>
          <w:tab w:val="left" w:pos="1694"/>
          <w:tab w:val="right" w:leader="dot" w:pos="8629"/>
        </w:tabs>
        <w:ind w:left="1693" w:hanging="532"/>
        <w:rPr>
          <w:sz w:val="52"/>
          <w:szCs w:val="52"/>
          <w:lang w:val="en-US"/>
        </w:rPr>
      </w:pPr>
      <w:r>
        <w:rPr>
          <w:rFonts w:hint="eastAsia"/>
          <w:lang w:val="en-US"/>
        </w:rPr>
        <w:t>绩效</w:t>
      </w:r>
      <w:r>
        <w:t>管理</w:t>
      </w:r>
      <w:r>
        <w:tab/>
      </w:r>
      <w:r>
        <w:rPr>
          <w:rFonts w:ascii="Calibri" w:eastAsia="Calibri"/>
        </w:rPr>
        <w:t>11</w:t>
      </w:r>
    </w:p>
    <w:p w:rsidR="00B519A9" w:rsidRDefault="00A10C69">
      <w:pPr>
        <w:pStyle w:val="TOC3"/>
        <w:numPr>
          <w:ilvl w:val="2"/>
          <w:numId w:val="2"/>
        </w:numPr>
        <w:tabs>
          <w:tab w:val="left" w:pos="1694"/>
          <w:tab w:val="right" w:leader="dot" w:pos="8629"/>
        </w:tabs>
        <w:ind w:left="1693" w:hanging="532"/>
        <w:rPr>
          <w:sz w:val="52"/>
          <w:szCs w:val="52"/>
          <w:lang w:val="en-US"/>
        </w:rPr>
      </w:pPr>
      <w:r>
        <w:t>系统管理</w:t>
      </w:r>
      <w:r>
        <w:tab/>
      </w:r>
      <w:r>
        <w:rPr>
          <w:rFonts w:ascii="Calibri" w:eastAsia="Calibri"/>
        </w:rPr>
        <w:t>1</w:t>
      </w:r>
      <w:r>
        <w:rPr>
          <w:rFonts w:ascii="Calibri" w:hint="eastAsia"/>
          <w:lang w:val="en-US"/>
        </w:rPr>
        <w:t>2</w:t>
      </w:r>
    </w:p>
    <w:p w:rsidR="00B519A9" w:rsidRDefault="00A10C69">
      <w:pPr>
        <w:pStyle w:val="TOC3"/>
        <w:numPr>
          <w:ilvl w:val="2"/>
          <w:numId w:val="2"/>
        </w:numPr>
        <w:tabs>
          <w:tab w:val="left" w:pos="1694"/>
          <w:tab w:val="right" w:leader="dot" w:pos="8629"/>
        </w:tabs>
        <w:ind w:left="1693" w:hanging="532"/>
        <w:rPr>
          <w:sz w:val="52"/>
          <w:szCs w:val="52"/>
          <w:lang w:val="en-US"/>
        </w:rPr>
      </w:pPr>
      <w:r>
        <w:rPr>
          <w:rFonts w:ascii="Calibri" w:eastAsia="Calibri" w:hint="eastAsia"/>
          <w:lang w:val="en-US"/>
        </w:rPr>
        <w:t>人事管理</w:t>
      </w:r>
      <w:r>
        <w:tab/>
      </w:r>
      <w:r>
        <w:rPr>
          <w:rFonts w:ascii="Calibri" w:eastAsia="Calibri"/>
        </w:rPr>
        <w:t>1</w:t>
      </w:r>
      <w:r>
        <w:rPr>
          <w:rFonts w:ascii="Calibri" w:hint="eastAsia"/>
          <w:lang w:val="en-US"/>
        </w:rPr>
        <w:t>3</w:t>
      </w:r>
    </w:p>
    <w:p w:rsidR="00B519A9" w:rsidRDefault="00B519A9">
      <w:pPr>
        <w:pStyle w:val="TOC3"/>
        <w:tabs>
          <w:tab w:val="left" w:pos="1694"/>
          <w:tab w:val="right" w:leader="dot" w:pos="8629"/>
        </w:tabs>
        <w:ind w:left="0" w:firstLine="0"/>
        <w:jc w:val="left"/>
        <w:rPr>
          <w:rFonts w:ascii="Calibri" w:eastAsia="Calibri"/>
          <w:lang w:val="en-US"/>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A10C69">
      <w:pPr>
        <w:pStyle w:val="3"/>
        <w:tabs>
          <w:tab w:val="left" w:pos="830"/>
        </w:tabs>
        <w:ind w:left="320" w:firstLine="0"/>
        <w:jc w:val="left"/>
        <w:rPr>
          <w:bCs w:val="0"/>
          <w:sz w:val="52"/>
          <w:szCs w:val="28"/>
          <w:lang w:val="en-US"/>
        </w:rPr>
      </w:pPr>
      <w:r>
        <w:rPr>
          <w:rFonts w:hint="eastAsia"/>
          <w:bCs w:val="0"/>
          <w:sz w:val="52"/>
          <w:szCs w:val="28"/>
          <w:lang w:val="en-US"/>
        </w:rPr>
        <w:t>一、文档说明</w:t>
      </w:r>
    </w:p>
    <w:p w:rsidR="00B519A9" w:rsidRDefault="00B519A9">
      <w:pPr>
        <w:pStyle w:val="3"/>
        <w:tabs>
          <w:tab w:val="left" w:pos="830"/>
        </w:tabs>
        <w:ind w:left="320" w:firstLine="0"/>
        <w:jc w:val="left"/>
      </w:pPr>
    </w:p>
    <w:p w:rsidR="00B519A9" w:rsidRDefault="00A10C69">
      <w:pPr>
        <w:pStyle w:val="3"/>
        <w:numPr>
          <w:ilvl w:val="1"/>
          <w:numId w:val="3"/>
        </w:numPr>
        <w:tabs>
          <w:tab w:val="left" w:pos="830"/>
        </w:tabs>
        <w:rPr>
          <w:sz w:val="20"/>
        </w:rPr>
      </w:pPr>
      <w:r>
        <w:t>文档属性</w:t>
      </w:r>
    </w:p>
    <w:p w:rsidR="00B519A9" w:rsidRDefault="00B519A9">
      <w:pPr>
        <w:pStyle w:val="a3"/>
        <w:rPr>
          <w:b/>
          <w:sz w:val="13"/>
        </w:rPr>
      </w:pPr>
    </w:p>
    <w:tbl>
      <w:tblPr>
        <w:tblW w:w="8295" w:type="dxa"/>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48"/>
        <w:gridCol w:w="4147"/>
      </w:tblGrid>
      <w:tr w:rsidR="00B519A9">
        <w:trPr>
          <w:trHeight w:val="312"/>
        </w:trPr>
        <w:tc>
          <w:tcPr>
            <w:tcW w:w="4148" w:type="dxa"/>
            <w:shd w:val="clear" w:color="auto" w:fill="D8D8D8" w:themeFill="background1" w:themeFillShade="D8"/>
          </w:tcPr>
          <w:p w:rsidR="00B519A9" w:rsidRDefault="00A10C69">
            <w:pPr>
              <w:pStyle w:val="TableParagraph"/>
              <w:spacing w:before="21"/>
            </w:pPr>
            <w:r>
              <w:t>文档名</w:t>
            </w:r>
          </w:p>
        </w:tc>
        <w:tc>
          <w:tcPr>
            <w:tcW w:w="4147" w:type="dxa"/>
          </w:tcPr>
          <w:p w:rsidR="00B519A9" w:rsidRDefault="00A10C69">
            <w:pPr>
              <w:pStyle w:val="TableParagraph"/>
              <w:spacing w:before="21"/>
              <w:ind w:left="108"/>
            </w:pPr>
            <w:r>
              <w:t>超市</w:t>
            </w:r>
            <w:r>
              <w:rPr>
                <w:rFonts w:hint="eastAsia"/>
                <w:lang w:val="en-US"/>
              </w:rPr>
              <w:t>员工</w:t>
            </w:r>
            <w:r>
              <w:t>管理系统需求文档</w:t>
            </w:r>
          </w:p>
        </w:tc>
      </w:tr>
      <w:tr w:rsidR="00B519A9">
        <w:trPr>
          <w:trHeight w:val="311"/>
        </w:trPr>
        <w:tc>
          <w:tcPr>
            <w:tcW w:w="4148" w:type="dxa"/>
            <w:shd w:val="clear" w:color="auto" w:fill="D8D8D8" w:themeFill="background1" w:themeFillShade="D8"/>
          </w:tcPr>
          <w:p w:rsidR="00B519A9" w:rsidRDefault="00A10C69">
            <w:pPr>
              <w:pStyle w:val="TableParagraph"/>
            </w:pPr>
            <w:r>
              <w:t>版本号</w:t>
            </w:r>
          </w:p>
        </w:tc>
        <w:tc>
          <w:tcPr>
            <w:tcW w:w="4147" w:type="dxa"/>
          </w:tcPr>
          <w:p w:rsidR="00B519A9" w:rsidRDefault="00A10C69">
            <w:pPr>
              <w:pStyle w:val="TableParagraph"/>
              <w:spacing w:before="28"/>
              <w:ind w:left="108"/>
              <w:rPr>
                <w:rFonts w:ascii="Calibri"/>
              </w:rPr>
            </w:pPr>
            <w:r>
              <w:rPr>
                <w:rFonts w:ascii="Calibri"/>
              </w:rPr>
              <w:t>1.0.0</w:t>
            </w:r>
          </w:p>
        </w:tc>
      </w:tr>
      <w:tr w:rsidR="00B519A9">
        <w:trPr>
          <w:trHeight w:val="311"/>
        </w:trPr>
        <w:tc>
          <w:tcPr>
            <w:tcW w:w="4148" w:type="dxa"/>
            <w:shd w:val="clear" w:color="auto" w:fill="D8D8D8" w:themeFill="background1" w:themeFillShade="D8"/>
          </w:tcPr>
          <w:p w:rsidR="00B519A9" w:rsidRDefault="00A10C69">
            <w:pPr>
              <w:pStyle w:val="TableParagraph"/>
            </w:pPr>
            <w:r>
              <w:t>撰写人</w:t>
            </w:r>
          </w:p>
        </w:tc>
        <w:tc>
          <w:tcPr>
            <w:tcW w:w="4147" w:type="dxa"/>
          </w:tcPr>
          <w:p w:rsidR="00B519A9" w:rsidRDefault="00A10C69">
            <w:pPr>
              <w:pStyle w:val="TableParagraph"/>
              <w:ind w:left="108"/>
            </w:pPr>
            <w:r>
              <w:t>项目组全体成员</w:t>
            </w:r>
          </w:p>
        </w:tc>
      </w:tr>
      <w:tr w:rsidR="00B519A9">
        <w:trPr>
          <w:trHeight w:val="312"/>
        </w:trPr>
        <w:tc>
          <w:tcPr>
            <w:tcW w:w="4148" w:type="dxa"/>
            <w:shd w:val="clear" w:color="auto" w:fill="D8D8D8" w:themeFill="background1" w:themeFillShade="D8"/>
          </w:tcPr>
          <w:p w:rsidR="00B519A9" w:rsidRDefault="00A10C69">
            <w:pPr>
              <w:pStyle w:val="TableParagraph"/>
              <w:spacing w:before="21"/>
            </w:pPr>
            <w:r>
              <w:t>撰写时间</w:t>
            </w:r>
          </w:p>
        </w:tc>
        <w:tc>
          <w:tcPr>
            <w:tcW w:w="4147" w:type="dxa"/>
          </w:tcPr>
          <w:p w:rsidR="00B519A9" w:rsidRDefault="00A10C69">
            <w:pPr>
              <w:pStyle w:val="TableParagraph"/>
              <w:spacing w:before="29"/>
              <w:ind w:left="108"/>
              <w:rPr>
                <w:rFonts w:ascii="Calibri"/>
                <w:lang w:val="en-US"/>
              </w:rPr>
            </w:pPr>
            <w:r>
              <w:rPr>
                <w:rFonts w:ascii="Calibri"/>
              </w:rPr>
              <w:t>201</w:t>
            </w:r>
            <w:r>
              <w:rPr>
                <w:rFonts w:ascii="Calibri" w:hint="eastAsia"/>
                <w:lang w:val="en-US"/>
              </w:rPr>
              <w:t>8</w:t>
            </w:r>
            <w:r>
              <w:rPr>
                <w:rFonts w:ascii="Calibri"/>
              </w:rPr>
              <w:t>/9/</w:t>
            </w:r>
            <w:r>
              <w:rPr>
                <w:rFonts w:ascii="Calibri" w:hint="eastAsia"/>
                <w:lang w:val="en-US"/>
              </w:rPr>
              <w:t>6</w:t>
            </w:r>
          </w:p>
        </w:tc>
      </w:tr>
    </w:tbl>
    <w:p w:rsidR="00B519A9" w:rsidRDefault="00B519A9">
      <w:pPr>
        <w:pStyle w:val="a3"/>
        <w:rPr>
          <w:b/>
          <w:sz w:val="20"/>
        </w:rPr>
      </w:pPr>
    </w:p>
    <w:p w:rsidR="00B519A9" w:rsidRDefault="00B519A9">
      <w:pPr>
        <w:pStyle w:val="a3"/>
        <w:rPr>
          <w:b/>
          <w:sz w:val="20"/>
        </w:rPr>
      </w:pPr>
    </w:p>
    <w:p w:rsidR="00B519A9" w:rsidRDefault="00B519A9">
      <w:pPr>
        <w:pStyle w:val="a3"/>
        <w:rPr>
          <w:b/>
          <w:sz w:val="20"/>
        </w:rPr>
      </w:pPr>
    </w:p>
    <w:p w:rsidR="00B519A9" w:rsidRDefault="00A10C69">
      <w:pPr>
        <w:pStyle w:val="3"/>
        <w:numPr>
          <w:ilvl w:val="1"/>
          <w:numId w:val="3"/>
        </w:numPr>
        <w:tabs>
          <w:tab w:val="left" w:pos="817"/>
        </w:tabs>
        <w:spacing w:before="221"/>
        <w:ind w:left="816" w:hanging="496"/>
      </w:pPr>
      <w:bookmarkStart w:id="1" w:name="1.2.历史修订记录"/>
      <w:bookmarkStart w:id="2" w:name="_bookmark2"/>
      <w:bookmarkEnd w:id="1"/>
      <w:bookmarkEnd w:id="2"/>
      <w:r>
        <w:t>历史修订记录</w:t>
      </w:r>
    </w:p>
    <w:p w:rsidR="00B519A9" w:rsidRDefault="00B519A9"/>
    <w:tbl>
      <w:tblPr>
        <w:tblW w:w="8296" w:type="dxa"/>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04"/>
        <w:gridCol w:w="3826"/>
        <w:gridCol w:w="2766"/>
      </w:tblGrid>
      <w:tr w:rsidR="00B519A9">
        <w:trPr>
          <w:trHeight w:val="312"/>
        </w:trPr>
        <w:tc>
          <w:tcPr>
            <w:tcW w:w="1704" w:type="dxa"/>
            <w:shd w:val="clear" w:color="auto" w:fill="BFBFBF" w:themeFill="background1" w:themeFillShade="BF"/>
          </w:tcPr>
          <w:p w:rsidR="00B519A9" w:rsidRDefault="00A10C69">
            <w:pPr>
              <w:pStyle w:val="TableParagraph"/>
              <w:spacing w:before="21"/>
            </w:pPr>
            <w:r>
              <w:t>修改时间</w:t>
            </w:r>
          </w:p>
        </w:tc>
        <w:tc>
          <w:tcPr>
            <w:tcW w:w="3826" w:type="dxa"/>
            <w:shd w:val="clear" w:color="auto" w:fill="BFBFBF" w:themeFill="background1" w:themeFillShade="BF"/>
          </w:tcPr>
          <w:p w:rsidR="00B519A9" w:rsidRDefault="00A10C69">
            <w:pPr>
              <w:pStyle w:val="TableParagraph"/>
              <w:spacing w:before="21"/>
            </w:pPr>
            <w:r>
              <w:t>修改内容</w:t>
            </w:r>
          </w:p>
        </w:tc>
        <w:tc>
          <w:tcPr>
            <w:tcW w:w="2766" w:type="dxa"/>
            <w:shd w:val="clear" w:color="auto" w:fill="BFBFBF" w:themeFill="background1" w:themeFillShade="BF"/>
          </w:tcPr>
          <w:p w:rsidR="00B519A9" w:rsidRDefault="00A10C69">
            <w:pPr>
              <w:pStyle w:val="TableParagraph"/>
              <w:spacing w:before="21"/>
            </w:pPr>
            <w:r>
              <w:t>修订人</w:t>
            </w:r>
          </w:p>
        </w:tc>
      </w:tr>
      <w:tr w:rsidR="00B519A9">
        <w:trPr>
          <w:trHeight w:val="311"/>
        </w:trPr>
        <w:tc>
          <w:tcPr>
            <w:tcW w:w="1704" w:type="dxa"/>
          </w:tcPr>
          <w:p w:rsidR="00B519A9" w:rsidRDefault="00A10C69">
            <w:pPr>
              <w:pStyle w:val="TableParagraph"/>
              <w:spacing w:before="28"/>
              <w:rPr>
                <w:rFonts w:ascii="Calibri"/>
                <w:lang w:val="en-US"/>
              </w:rPr>
            </w:pPr>
            <w:r>
              <w:rPr>
                <w:rFonts w:ascii="Calibri"/>
              </w:rPr>
              <w:t>201</w:t>
            </w:r>
            <w:r>
              <w:rPr>
                <w:rFonts w:ascii="Calibri" w:hint="eastAsia"/>
                <w:lang w:val="en-US"/>
              </w:rPr>
              <w:t>8</w:t>
            </w:r>
            <w:r>
              <w:rPr>
                <w:rFonts w:ascii="Calibri"/>
              </w:rPr>
              <w:t>/9/</w:t>
            </w:r>
            <w:r>
              <w:rPr>
                <w:rFonts w:ascii="Calibri" w:hint="eastAsia"/>
                <w:lang w:val="en-US"/>
              </w:rPr>
              <w:t>6</w:t>
            </w:r>
          </w:p>
        </w:tc>
        <w:tc>
          <w:tcPr>
            <w:tcW w:w="3826" w:type="dxa"/>
          </w:tcPr>
          <w:p w:rsidR="00B519A9" w:rsidRDefault="00A10C69">
            <w:pPr>
              <w:pStyle w:val="TableParagraph"/>
            </w:pPr>
            <w:r>
              <w:t>撰写需求文档大体框架</w:t>
            </w:r>
          </w:p>
        </w:tc>
        <w:tc>
          <w:tcPr>
            <w:tcW w:w="2766" w:type="dxa"/>
          </w:tcPr>
          <w:p w:rsidR="00B519A9" w:rsidRDefault="00A10C69">
            <w:pPr>
              <w:pStyle w:val="TableParagraph"/>
            </w:pPr>
            <w:r>
              <w:rPr>
                <w:rFonts w:hint="eastAsia"/>
                <w:lang w:val="en-US"/>
              </w:rPr>
              <w:t>张健荣</w:t>
            </w:r>
          </w:p>
        </w:tc>
      </w:tr>
      <w:tr w:rsidR="00B519A9">
        <w:trPr>
          <w:trHeight w:val="623"/>
        </w:trPr>
        <w:tc>
          <w:tcPr>
            <w:tcW w:w="1704" w:type="dxa"/>
          </w:tcPr>
          <w:p w:rsidR="00B519A9" w:rsidRDefault="00A10C69">
            <w:pPr>
              <w:pStyle w:val="TableParagraph"/>
              <w:spacing w:before="28"/>
              <w:rPr>
                <w:rFonts w:ascii="Calibri"/>
              </w:rPr>
            </w:pPr>
            <w:r>
              <w:rPr>
                <w:rFonts w:ascii="Calibri"/>
              </w:rPr>
              <w:t>201</w:t>
            </w:r>
            <w:r>
              <w:rPr>
                <w:rFonts w:ascii="Calibri" w:hint="eastAsia"/>
                <w:lang w:val="en-US"/>
              </w:rPr>
              <w:t>8</w:t>
            </w:r>
            <w:r>
              <w:rPr>
                <w:rFonts w:ascii="Calibri"/>
              </w:rPr>
              <w:t>/9/6</w:t>
            </w:r>
          </w:p>
        </w:tc>
        <w:tc>
          <w:tcPr>
            <w:tcW w:w="3826" w:type="dxa"/>
          </w:tcPr>
          <w:p w:rsidR="00B519A9" w:rsidRDefault="00A10C69">
            <w:pPr>
              <w:pStyle w:val="TableParagraph"/>
            </w:pPr>
            <w:r>
              <w:t>分析需求，描述产品功能</w:t>
            </w:r>
          </w:p>
        </w:tc>
        <w:tc>
          <w:tcPr>
            <w:tcW w:w="2766" w:type="dxa"/>
          </w:tcPr>
          <w:p w:rsidR="00B519A9" w:rsidRDefault="00A10C69">
            <w:pPr>
              <w:pStyle w:val="TableParagraph"/>
              <w:spacing w:before="43"/>
              <w:rPr>
                <w:lang w:val="en-US"/>
              </w:rPr>
            </w:pPr>
            <w:r>
              <w:rPr>
                <w:rFonts w:hint="eastAsia"/>
                <w:lang w:val="en-US"/>
              </w:rPr>
              <w:t>张健荣、尹增辉、武鸿、肖凯瀚、黄国欣</w:t>
            </w:r>
          </w:p>
        </w:tc>
      </w:tr>
      <w:tr w:rsidR="00B519A9">
        <w:trPr>
          <w:trHeight w:val="312"/>
        </w:trPr>
        <w:tc>
          <w:tcPr>
            <w:tcW w:w="1704" w:type="dxa"/>
          </w:tcPr>
          <w:p w:rsidR="00B519A9" w:rsidRDefault="00A10C69">
            <w:pPr>
              <w:pStyle w:val="TableParagraph"/>
              <w:spacing w:before="29"/>
              <w:rPr>
                <w:rFonts w:ascii="Calibri"/>
              </w:rPr>
            </w:pPr>
            <w:r>
              <w:rPr>
                <w:rFonts w:ascii="Calibri"/>
              </w:rPr>
              <w:t>201</w:t>
            </w:r>
            <w:r>
              <w:rPr>
                <w:rFonts w:ascii="Calibri" w:hint="eastAsia"/>
                <w:lang w:val="en-US"/>
              </w:rPr>
              <w:t>8</w:t>
            </w:r>
            <w:r>
              <w:rPr>
                <w:rFonts w:ascii="Calibri"/>
              </w:rPr>
              <w:t>/9/7</w:t>
            </w:r>
          </w:p>
        </w:tc>
        <w:tc>
          <w:tcPr>
            <w:tcW w:w="3826" w:type="dxa"/>
          </w:tcPr>
          <w:p w:rsidR="00B519A9" w:rsidRDefault="00A10C69">
            <w:pPr>
              <w:pStyle w:val="TableParagraph"/>
              <w:spacing w:before="21"/>
            </w:pPr>
            <w:r>
              <w:t>完成功能导图</w:t>
            </w:r>
          </w:p>
        </w:tc>
        <w:tc>
          <w:tcPr>
            <w:tcW w:w="2766" w:type="dxa"/>
          </w:tcPr>
          <w:p w:rsidR="00B519A9" w:rsidRDefault="00A10C69">
            <w:pPr>
              <w:pStyle w:val="TableParagraph"/>
              <w:spacing w:before="21"/>
            </w:pPr>
            <w:r>
              <w:rPr>
                <w:rFonts w:hint="eastAsia"/>
                <w:lang w:val="en-US"/>
              </w:rPr>
              <w:t>张健荣</w:t>
            </w:r>
          </w:p>
        </w:tc>
      </w:tr>
      <w:tr w:rsidR="00B519A9">
        <w:trPr>
          <w:trHeight w:val="311"/>
        </w:trPr>
        <w:tc>
          <w:tcPr>
            <w:tcW w:w="1704" w:type="dxa"/>
          </w:tcPr>
          <w:p w:rsidR="00B519A9" w:rsidRDefault="00A10C69">
            <w:pPr>
              <w:pStyle w:val="TableParagraph"/>
              <w:spacing w:before="33"/>
              <w:rPr>
                <w:rFonts w:ascii="Calibri"/>
                <w:sz w:val="20"/>
                <w:lang w:val="en-US"/>
              </w:rPr>
            </w:pPr>
            <w:r>
              <w:rPr>
                <w:rFonts w:ascii="Calibri"/>
                <w:sz w:val="20"/>
              </w:rPr>
              <w:t>201</w:t>
            </w:r>
            <w:r>
              <w:rPr>
                <w:rFonts w:ascii="Calibri" w:hint="eastAsia"/>
                <w:sz w:val="20"/>
                <w:lang w:val="en-US"/>
              </w:rPr>
              <w:t>8</w:t>
            </w:r>
            <w:r>
              <w:rPr>
                <w:rFonts w:ascii="Calibri"/>
                <w:sz w:val="20"/>
              </w:rPr>
              <w:t>/9/</w:t>
            </w:r>
            <w:r>
              <w:rPr>
                <w:rFonts w:ascii="Calibri" w:hint="eastAsia"/>
                <w:sz w:val="20"/>
                <w:lang w:val="en-US"/>
              </w:rPr>
              <w:t>7</w:t>
            </w:r>
          </w:p>
        </w:tc>
        <w:tc>
          <w:tcPr>
            <w:tcW w:w="3826" w:type="dxa"/>
          </w:tcPr>
          <w:p w:rsidR="00B519A9" w:rsidRDefault="00A10C69">
            <w:pPr>
              <w:pStyle w:val="TableParagraph"/>
            </w:pPr>
            <w:r>
              <w:t>完成产品综述的叙述</w:t>
            </w:r>
          </w:p>
        </w:tc>
        <w:tc>
          <w:tcPr>
            <w:tcW w:w="2766" w:type="dxa"/>
          </w:tcPr>
          <w:p w:rsidR="00B519A9" w:rsidRDefault="00A10C69">
            <w:pPr>
              <w:pStyle w:val="TableParagraph"/>
              <w:rPr>
                <w:lang w:val="en-US"/>
              </w:rPr>
            </w:pPr>
            <w:r>
              <w:rPr>
                <w:rFonts w:hint="eastAsia"/>
                <w:lang w:val="en-US"/>
              </w:rPr>
              <w:t>张健荣</w:t>
            </w:r>
          </w:p>
        </w:tc>
      </w:tr>
      <w:tr w:rsidR="00B519A9">
        <w:trPr>
          <w:trHeight w:val="623"/>
        </w:trPr>
        <w:tc>
          <w:tcPr>
            <w:tcW w:w="1704" w:type="dxa"/>
          </w:tcPr>
          <w:p w:rsidR="00B519A9" w:rsidRDefault="00A10C69">
            <w:pPr>
              <w:pStyle w:val="TableParagraph"/>
              <w:spacing w:before="28"/>
              <w:rPr>
                <w:rFonts w:ascii="Calibri"/>
                <w:lang w:val="en-US"/>
              </w:rPr>
            </w:pPr>
            <w:r>
              <w:rPr>
                <w:rFonts w:ascii="Calibri"/>
              </w:rPr>
              <w:t>201</w:t>
            </w:r>
            <w:r>
              <w:rPr>
                <w:rFonts w:ascii="Calibri" w:hint="eastAsia"/>
                <w:lang w:val="en-US"/>
              </w:rPr>
              <w:t>8</w:t>
            </w:r>
            <w:r>
              <w:rPr>
                <w:rFonts w:ascii="Calibri"/>
              </w:rPr>
              <w:t>/9/</w:t>
            </w:r>
            <w:r>
              <w:rPr>
                <w:rFonts w:ascii="Calibri" w:hint="eastAsia"/>
                <w:lang w:val="en-US"/>
              </w:rPr>
              <w:t>8</w:t>
            </w:r>
          </w:p>
        </w:tc>
        <w:tc>
          <w:tcPr>
            <w:tcW w:w="3826" w:type="dxa"/>
          </w:tcPr>
          <w:p w:rsidR="00B519A9" w:rsidRDefault="00A10C69">
            <w:pPr>
              <w:pStyle w:val="TableParagraph"/>
              <w:spacing w:before="43"/>
              <w:rPr>
                <w:lang w:val="en-US"/>
              </w:rPr>
            </w:pPr>
            <w:r>
              <w:t>完成详细功能说明——</w:t>
            </w:r>
            <w:r>
              <w:rPr>
                <w:rFonts w:hint="eastAsia"/>
                <w:lang w:val="en-US"/>
              </w:rPr>
              <w:t>工资管理、个人信息管理</w:t>
            </w:r>
          </w:p>
        </w:tc>
        <w:tc>
          <w:tcPr>
            <w:tcW w:w="2766" w:type="dxa"/>
          </w:tcPr>
          <w:p w:rsidR="00B519A9" w:rsidRDefault="00A10C69">
            <w:pPr>
              <w:pStyle w:val="TableParagraph"/>
              <w:rPr>
                <w:lang w:val="en-US"/>
              </w:rPr>
            </w:pPr>
            <w:r>
              <w:rPr>
                <w:rFonts w:hint="eastAsia"/>
                <w:lang w:val="en-US"/>
              </w:rPr>
              <w:t>肖凯瀚</w:t>
            </w:r>
          </w:p>
        </w:tc>
      </w:tr>
      <w:tr w:rsidR="00B519A9">
        <w:trPr>
          <w:trHeight w:val="624"/>
        </w:trPr>
        <w:tc>
          <w:tcPr>
            <w:tcW w:w="1704" w:type="dxa"/>
          </w:tcPr>
          <w:p w:rsidR="00B519A9" w:rsidRDefault="00A10C69">
            <w:pPr>
              <w:pStyle w:val="TableParagraph"/>
              <w:spacing w:before="29"/>
              <w:rPr>
                <w:rFonts w:ascii="Calibri"/>
                <w:lang w:val="en-US"/>
              </w:rPr>
            </w:pPr>
            <w:r>
              <w:rPr>
                <w:rFonts w:ascii="Calibri"/>
              </w:rPr>
              <w:t>201</w:t>
            </w:r>
            <w:r>
              <w:rPr>
                <w:rFonts w:ascii="Calibri" w:hint="eastAsia"/>
                <w:lang w:val="en-US"/>
              </w:rPr>
              <w:t>8</w:t>
            </w:r>
            <w:r>
              <w:rPr>
                <w:rFonts w:ascii="Calibri"/>
              </w:rPr>
              <w:t>/9/</w:t>
            </w:r>
            <w:r>
              <w:rPr>
                <w:rFonts w:ascii="Calibri" w:hint="eastAsia"/>
                <w:lang w:val="en-US"/>
              </w:rPr>
              <w:t>8</w:t>
            </w:r>
          </w:p>
        </w:tc>
        <w:tc>
          <w:tcPr>
            <w:tcW w:w="3826" w:type="dxa"/>
          </w:tcPr>
          <w:p w:rsidR="00B519A9" w:rsidRDefault="00A10C69">
            <w:pPr>
              <w:pStyle w:val="TableParagraph"/>
              <w:spacing w:before="43"/>
              <w:rPr>
                <w:lang w:val="en-US"/>
              </w:rPr>
            </w:pPr>
            <w:r>
              <w:t>完成详细功能说明——</w:t>
            </w:r>
            <w:r>
              <w:rPr>
                <w:rFonts w:hint="eastAsia"/>
                <w:lang w:val="en-US"/>
              </w:rPr>
              <w:t>通讯管理、绩效管理</w:t>
            </w:r>
          </w:p>
        </w:tc>
        <w:tc>
          <w:tcPr>
            <w:tcW w:w="2766" w:type="dxa"/>
          </w:tcPr>
          <w:p w:rsidR="00B519A9" w:rsidRDefault="00A10C69">
            <w:pPr>
              <w:pStyle w:val="TableParagraph"/>
              <w:spacing w:before="21"/>
              <w:rPr>
                <w:lang w:val="en-US"/>
              </w:rPr>
            </w:pPr>
            <w:r>
              <w:rPr>
                <w:rFonts w:hint="eastAsia"/>
                <w:lang w:val="en-US"/>
              </w:rPr>
              <w:t>武鸿</w:t>
            </w:r>
          </w:p>
        </w:tc>
      </w:tr>
      <w:tr w:rsidR="00B519A9">
        <w:trPr>
          <w:trHeight w:val="623"/>
        </w:trPr>
        <w:tc>
          <w:tcPr>
            <w:tcW w:w="1704" w:type="dxa"/>
          </w:tcPr>
          <w:p w:rsidR="00B519A9" w:rsidRDefault="00A10C69">
            <w:pPr>
              <w:pStyle w:val="TableParagraph"/>
              <w:spacing w:before="28"/>
              <w:rPr>
                <w:rFonts w:ascii="Calibri"/>
                <w:lang w:val="en-US"/>
              </w:rPr>
            </w:pPr>
            <w:r>
              <w:rPr>
                <w:rFonts w:ascii="Calibri"/>
              </w:rPr>
              <w:t>201</w:t>
            </w:r>
            <w:r>
              <w:rPr>
                <w:rFonts w:ascii="Calibri" w:hint="eastAsia"/>
                <w:lang w:val="en-US"/>
              </w:rPr>
              <w:t>8</w:t>
            </w:r>
            <w:r>
              <w:rPr>
                <w:rFonts w:ascii="Calibri"/>
              </w:rPr>
              <w:t>/9/</w:t>
            </w:r>
            <w:r>
              <w:rPr>
                <w:rFonts w:ascii="Calibri" w:hint="eastAsia"/>
                <w:lang w:val="en-US"/>
              </w:rPr>
              <w:t>8</w:t>
            </w:r>
          </w:p>
        </w:tc>
        <w:tc>
          <w:tcPr>
            <w:tcW w:w="3826" w:type="dxa"/>
          </w:tcPr>
          <w:p w:rsidR="00B519A9" w:rsidRDefault="00A10C69">
            <w:pPr>
              <w:pStyle w:val="TableParagraph"/>
              <w:spacing w:before="43"/>
              <w:rPr>
                <w:lang w:val="en-US"/>
              </w:rPr>
            </w:pPr>
            <w:r>
              <w:t>完成详细功能说明——</w:t>
            </w:r>
            <w:r>
              <w:rPr>
                <w:rFonts w:hint="eastAsia"/>
                <w:lang w:val="en-US"/>
              </w:rPr>
              <w:t>系统管理、人事管理</w:t>
            </w:r>
          </w:p>
        </w:tc>
        <w:tc>
          <w:tcPr>
            <w:tcW w:w="2766" w:type="dxa"/>
          </w:tcPr>
          <w:p w:rsidR="00B519A9" w:rsidRDefault="00A10C69">
            <w:pPr>
              <w:pStyle w:val="TableParagraph"/>
              <w:rPr>
                <w:lang w:val="en-US"/>
              </w:rPr>
            </w:pPr>
            <w:r>
              <w:rPr>
                <w:rFonts w:hint="eastAsia"/>
                <w:lang w:val="en-US"/>
              </w:rPr>
              <w:t>尹增辉</w:t>
            </w:r>
          </w:p>
        </w:tc>
      </w:tr>
      <w:tr w:rsidR="00B519A9">
        <w:trPr>
          <w:trHeight w:val="623"/>
        </w:trPr>
        <w:tc>
          <w:tcPr>
            <w:tcW w:w="1704" w:type="dxa"/>
          </w:tcPr>
          <w:p w:rsidR="00B519A9" w:rsidRDefault="00A10C69">
            <w:pPr>
              <w:pStyle w:val="TableParagraph"/>
              <w:spacing w:before="28"/>
              <w:rPr>
                <w:rFonts w:ascii="Calibri"/>
              </w:rPr>
            </w:pPr>
            <w:r>
              <w:rPr>
                <w:rFonts w:ascii="Calibri"/>
              </w:rPr>
              <w:t>201</w:t>
            </w:r>
            <w:r>
              <w:rPr>
                <w:rFonts w:ascii="Calibri" w:hint="eastAsia"/>
                <w:lang w:val="en-US"/>
              </w:rPr>
              <w:t>8</w:t>
            </w:r>
            <w:r>
              <w:rPr>
                <w:rFonts w:ascii="Calibri"/>
              </w:rPr>
              <w:t>/9/</w:t>
            </w:r>
            <w:r>
              <w:rPr>
                <w:rFonts w:ascii="Calibri" w:hint="eastAsia"/>
                <w:lang w:val="en-US"/>
              </w:rPr>
              <w:t>7</w:t>
            </w:r>
          </w:p>
        </w:tc>
        <w:tc>
          <w:tcPr>
            <w:tcW w:w="3826" w:type="dxa"/>
          </w:tcPr>
          <w:p w:rsidR="00B519A9" w:rsidRDefault="00A10C69">
            <w:pPr>
              <w:pStyle w:val="TableParagraph"/>
            </w:pPr>
            <w:r>
              <w:t>完成详细功能说明——</w:t>
            </w:r>
            <w:r>
              <w:rPr>
                <w:rFonts w:hint="eastAsia"/>
                <w:lang w:val="en-US"/>
              </w:rPr>
              <w:t>出勤管理</w:t>
            </w:r>
            <w:r>
              <w:t>，文档</w:t>
            </w:r>
          </w:p>
          <w:p w:rsidR="00B519A9" w:rsidRDefault="00A10C69">
            <w:pPr>
              <w:pStyle w:val="TableParagraph"/>
              <w:spacing w:before="43"/>
            </w:pPr>
            <w:r>
              <w:t>排版</w:t>
            </w:r>
          </w:p>
        </w:tc>
        <w:tc>
          <w:tcPr>
            <w:tcW w:w="2766" w:type="dxa"/>
          </w:tcPr>
          <w:p w:rsidR="00B519A9" w:rsidRDefault="00A10C69">
            <w:pPr>
              <w:pStyle w:val="TableParagraph"/>
              <w:rPr>
                <w:lang w:val="en-US"/>
              </w:rPr>
            </w:pPr>
            <w:r>
              <w:rPr>
                <w:rFonts w:hint="eastAsia"/>
                <w:lang w:val="en-US"/>
              </w:rPr>
              <w:t>张健荣</w:t>
            </w:r>
          </w:p>
        </w:tc>
      </w:tr>
    </w:tbl>
    <w:p w:rsidR="00B519A9" w:rsidRDefault="00B519A9">
      <w:pPr>
        <w:rPr>
          <w:rFonts w:ascii="Calibri" w:eastAsia="Calibri"/>
        </w:rPr>
      </w:pPr>
    </w:p>
    <w:p w:rsidR="00B519A9" w:rsidRDefault="00B519A9">
      <w:pPr>
        <w:rPr>
          <w:rFonts w:ascii="Calibri" w:eastAsia="Calibri"/>
        </w:rPr>
      </w:pPr>
    </w:p>
    <w:p w:rsidR="00B519A9" w:rsidRDefault="00B519A9">
      <w:pPr>
        <w:rPr>
          <w:rFonts w:ascii="Calibri" w:eastAsia="Calibri"/>
        </w:rPr>
      </w:pPr>
    </w:p>
    <w:p w:rsidR="00B519A9" w:rsidRDefault="00A10C69">
      <w:pPr>
        <w:ind w:firstLine="420"/>
        <w:rPr>
          <w:rFonts w:ascii="宋体" w:eastAsia="宋体" w:hAnsi="宋体" w:cs="宋体"/>
        </w:rPr>
      </w:pPr>
      <w:r>
        <w:rPr>
          <w:rFonts w:ascii="宋体" w:eastAsia="宋体" w:hAnsi="宋体" w:cs="宋体" w:hint="eastAsia"/>
        </w:rPr>
        <w:t>现有的需求分析在后期进行产品设计时，可能会有不合理之处，缺少的部分我们会在后期设计时进行修改完善，冗余的次要的需求我们会进行商讨然后进行删除。</w:t>
      </w:r>
    </w:p>
    <w:p w:rsidR="00B519A9" w:rsidRDefault="00B519A9">
      <w:pPr>
        <w:ind w:firstLine="420"/>
        <w:rPr>
          <w:rFonts w:ascii="宋体" w:eastAsia="宋体" w:hAnsi="宋体" w:cs="宋体"/>
        </w:rPr>
      </w:pPr>
    </w:p>
    <w:p w:rsidR="00B519A9" w:rsidRDefault="00B519A9">
      <w:pPr>
        <w:ind w:firstLine="420"/>
        <w:rPr>
          <w:rFonts w:ascii="宋体" w:eastAsia="宋体" w:hAnsi="宋体" w:cs="宋体"/>
        </w:rPr>
      </w:pPr>
    </w:p>
    <w:p w:rsidR="00B519A9" w:rsidRDefault="00B519A9">
      <w:pPr>
        <w:ind w:firstLine="420"/>
        <w:rPr>
          <w:rFonts w:ascii="宋体" w:eastAsia="宋体" w:hAnsi="宋体" w:cs="宋体"/>
        </w:rPr>
      </w:pPr>
    </w:p>
    <w:p w:rsidR="00B519A9" w:rsidRDefault="00B519A9">
      <w:pPr>
        <w:ind w:firstLine="420"/>
        <w:rPr>
          <w:rFonts w:ascii="宋体" w:eastAsia="宋体" w:hAnsi="宋体" w:cs="宋体"/>
        </w:rPr>
      </w:pPr>
    </w:p>
    <w:p w:rsidR="00B519A9" w:rsidRDefault="00B519A9">
      <w:pPr>
        <w:ind w:firstLine="420"/>
        <w:rPr>
          <w:rFonts w:ascii="宋体" w:eastAsia="宋体" w:hAnsi="宋体" w:cs="宋体"/>
        </w:rPr>
      </w:pPr>
    </w:p>
    <w:p w:rsidR="00B519A9" w:rsidRDefault="00B519A9">
      <w:pPr>
        <w:ind w:firstLine="420"/>
        <w:rPr>
          <w:rFonts w:ascii="宋体" w:eastAsia="宋体" w:hAnsi="宋体" w:cs="宋体"/>
        </w:rPr>
      </w:pPr>
    </w:p>
    <w:p w:rsidR="00B519A9" w:rsidRDefault="00B519A9">
      <w:pPr>
        <w:rPr>
          <w:rFonts w:ascii="宋体" w:eastAsia="宋体" w:hAnsi="宋体" w:cs="宋体"/>
        </w:rPr>
      </w:pPr>
    </w:p>
    <w:p w:rsidR="00B519A9" w:rsidRDefault="00A10C69">
      <w:pPr>
        <w:pStyle w:val="a3"/>
        <w:numPr>
          <w:ilvl w:val="0"/>
          <w:numId w:val="4"/>
        </w:numPr>
        <w:rPr>
          <w:b/>
          <w:sz w:val="52"/>
          <w:lang w:val="en-US"/>
        </w:rPr>
      </w:pPr>
      <w:r>
        <w:rPr>
          <w:rFonts w:hint="eastAsia"/>
          <w:b/>
          <w:sz w:val="52"/>
          <w:lang w:val="en-US"/>
        </w:rPr>
        <w:t>产品说明</w:t>
      </w:r>
    </w:p>
    <w:p w:rsidR="00B519A9" w:rsidRDefault="00B519A9">
      <w:pPr>
        <w:pStyle w:val="a3"/>
        <w:rPr>
          <w:b/>
          <w:bCs/>
          <w:sz w:val="32"/>
          <w:szCs w:val="32"/>
          <w:lang w:val="en-US"/>
        </w:rPr>
      </w:pPr>
    </w:p>
    <w:p w:rsidR="00B519A9" w:rsidRDefault="00A10C69">
      <w:pPr>
        <w:pStyle w:val="a3"/>
        <w:rPr>
          <w:b/>
          <w:bCs/>
          <w:sz w:val="32"/>
          <w:szCs w:val="32"/>
          <w:lang w:val="en-US"/>
        </w:rPr>
      </w:pPr>
      <w:r>
        <w:rPr>
          <w:rFonts w:hint="eastAsia"/>
          <w:b/>
          <w:bCs/>
          <w:sz w:val="32"/>
          <w:szCs w:val="32"/>
          <w:lang w:val="en-US"/>
        </w:rPr>
        <w:t>2.1.产品综述</w:t>
      </w:r>
    </w:p>
    <w:tbl>
      <w:tblPr>
        <w:tblStyle w:val="a4"/>
        <w:tblW w:w="7340" w:type="dxa"/>
        <w:jc w:val="center"/>
        <w:tblLayout w:type="fixed"/>
        <w:tblLook w:val="04A0" w:firstRow="1" w:lastRow="0" w:firstColumn="1" w:lastColumn="0" w:noHBand="0" w:noVBand="1"/>
      </w:tblPr>
      <w:tblGrid>
        <w:gridCol w:w="3670"/>
        <w:gridCol w:w="3670"/>
      </w:tblGrid>
      <w:tr w:rsidR="00B519A9">
        <w:trPr>
          <w:trHeight w:val="404"/>
          <w:jc w:val="center"/>
        </w:trPr>
        <w:tc>
          <w:tcPr>
            <w:tcW w:w="3670" w:type="dxa"/>
          </w:tcPr>
          <w:p w:rsidR="00B519A9" w:rsidRDefault="00A10C69">
            <w:pPr>
              <w:pStyle w:val="a3"/>
              <w:jc w:val="left"/>
              <w:rPr>
                <w:sz w:val="21"/>
                <w:szCs w:val="21"/>
                <w:lang w:val="en-US"/>
              </w:rPr>
            </w:pPr>
            <w:r>
              <w:rPr>
                <w:rFonts w:hint="eastAsia"/>
                <w:sz w:val="21"/>
                <w:szCs w:val="21"/>
                <w:lang w:val="en-US"/>
              </w:rPr>
              <w:t>用户人群</w:t>
            </w:r>
          </w:p>
        </w:tc>
        <w:tc>
          <w:tcPr>
            <w:tcW w:w="3670" w:type="dxa"/>
          </w:tcPr>
          <w:p w:rsidR="00B519A9" w:rsidRDefault="00A10C69">
            <w:pPr>
              <w:pStyle w:val="a3"/>
              <w:jc w:val="left"/>
              <w:rPr>
                <w:sz w:val="21"/>
                <w:szCs w:val="21"/>
                <w:lang w:val="en-US"/>
              </w:rPr>
            </w:pPr>
            <w:r>
              <w:rPr>
                <w:rFonts w:hint="eastAsia"/>
                <w:sz w:val="21"/>
                <w:szCs w:val="21"/>
                <w:lang w:val="en-US"/>
              </w:rPr>
              <w:t>超市员工</w:t>
            </w:r>
          </w:p>
        </w:tc>
      </w:tr>
      <w:tr w:rsidR="00B519A9">
        <w:trPr>
          <w:trHeight w:val="424"/>
          <w:jc w:val="center"/>
        </w:trPr>
        <w:tc>
          <w:tcPr>
            <w:tcW w:w="3670" w:type="dxa"/>
          </w:tcPr>
          <w:p w:rsidR="00B519A9" w:rsidRDefault="00A10C69">
            <w:pPr>
              <w:pStyle w:val="a3"/>
              <w:jc w:val="left"/>
              <w:rPr>
                <w:sz w:val="21"/>
                <w:szCs w:val="21"/>
                <w:lang w:val="en-US"/>
              </w:rPr>
            </w:pPr>
            <w:r>
              <w:rPr>
                <w:rFonts w:hint="eastAsia"/>
                <w:sz w:val="21"/>
                <w:szCs w:val="21"/>
                <w:lang w:val="en-US"/>
              </w:rPr>
              <w:t>产品定位</w:t>
            </w:r>
          </w:p>
        </w:tc>
        <w:tc>
          <w:tcPr>
            <w:tcW w:w="3670" w:type="dxa"/>
          </w:tcPr>
          <w:p w:rsidR="00B519A9" w:rsidRDefault="00A10C69">
            <w:pPr>
              <w:pStyle w:val="a3"/>
              <w:jc w:val="left"/>
              <w:rPr>
                <w:sz w:val="21"/>
                <w:szCs w:val="21"/>
                <w:lang w:val="en-US"/>
              </w:rPr>
            </w:pPr>
            <w:r>
              <w:rPr>
                <w:rFonts w:hint="eastAsia"/>
                <w:sz w:val="21"/>
                <w:szCs w:val="21"/>
                <w:lang w:val="en-US"/>
              </w:rPr>
              <w:t>针对超市员工的综合信息管理的系统</w:t>
            </w:r>
          </w:p>
        </w:tc>
      </w:tr>
      <w:tr w:rsidR="00B519A9">
        <w:trPr>
          <w:trHeight w:val="1135"/>
          <w:jc w:val="center"/>
        </w:trPr>
        <w:tc>
          <w:tcPr>
            <w:tcW w:w="3670" w:type="dxa"/>
          </w:tcPr>
          <w:p w:rsidR="00B519A9" w:rsidRDefault="00A10C69">
            <w:pPr>
              <w:pStyle w:val="a3"/>
              <w:jc w:val="left"/>
              <w:rPr>
                <w:sz w:val="21"/>
                <w:szCs w:val="21"/>
                <w:lang w:val="en-US"/>
              </w:rPr>
            </w:pPr>
            <w:r>
              <w:rPr>
                <w:rFonts w:hint="eastAsia"/>
                <w:sz w:val="21"/>
                <w:szCs w:val="21"/>
                <w:lang w:val="en-US"/>
              </w:rPr>
              <w:t>项目简介</w:t>
            </w:r>
          </w:p>
        </w:tc>
        <w:tc>
          <w:tcPr>
            <w:tcW w:w="3670" w:type="dxa"/>
          </w:tcPr>
          <w:p w:rsidR="00B519A9" w:rsidRDefault="00A10C69">
            <w:pPr>
              <w:pStyle w:val="a3"/>
              <w:jc w:val="left"/>
              <w:rPr>
                <w:sz w:val="21"/>
                <w:szCs w:val="21"/>
                <w:lang w:val="en-US"/>
              </w:rPr>
            </w:pPr>
            <w:r>
              <w:rPr>
                <w:rFonts w:hint="eastAsia"/>
                <w:sz w:val="21"/>
                <w:szCs w:val="21"/>
                <w:lang w:val="en-US"/>
              </w:rPr>
              <w:t>本产品的主要目标是提高超市管理阶级的管理和运营效率以达到节约管理和运营成本、减轻人员工作强度等目的。该商品实现出勤管理、个人信息管理以及其他管理等模块的一体化，提高了管理效率。</w:t>
            </w:r>
          </w:p>
        </w:tc>
      </w:tr>
    </w:tbl>
    <w:p w:rsidR="00B519A9" w:rsidRDefault="00B519A9">
      <w:pPr>
        <w:pStyle w:val="a3"/>
        <w:rPr>
          <w:b/>
          <w:bCs/>
          <w:sz w:val="32"/>
          <w:szCs w:val="32"/>
          <w:lang w:val="en-US"/>
        </w:rPr>
      </w:pPr>
    </w:p>
    <w:p w:rsidR="00B519A9" w:rsidRDefault="00A10C69">
      <w:pPr>
        <w:pStyle w:val="a3"/>
        <w:rPr>
          <w:b/>
          <w:bCs/>
          <w:sz w:val="32"/>
          <w:szCs w:val="32"/>
          <w:lang w:val="en-US"/>
        </w:rPr>
      </w:pPr>
      <w:r>
        <w:rPr>
          <w:rFonts w:hint="eastAsia"/>
          <w:b/>
          <w:bCs/>
          <w:sz w:val="32"/>
          <w:szCs w:val="32"/>
          <w:lang w:val="en-US"/>
        </w:rPr>
        <w:t>2.2.产品功能导图</w:t>
      </w:r>
    </w:p>
    <w:p w:rsidR="00B519A9" w:rsidRDefault="00A10C69">
      <w:pPr>
        <w:pStyle w:val="a3"/>
        <w:rPr>
          <w:b/>
          <w:bCs/>
          <w:sz w:val="32"/>
          <w:szCs w:val="32"/>
          <w:lang w:val="en-US"/>
        </w:rPr>
      </w:pPr>
      <w:r>
        <w:rPr>
          <w:rFonts w:hint="eastAsia"/>
          <w:b/>
          <w:bCs/>
          <w:noProof/>
          <w:sz w:val="32"/>
          <w:szCs w:val="32"/>
          <w:lang w:val="en-US"/>
        </w:rPr>
        <w:lastRenderedPageBreak/>
        <w:drawing>
          <wp:inline distT="0" distB="0" distL="114300" distR="114300">
            <wp:extent cx="5874385" cy="8050530"/>
            <wp:effectExtent l="0" t="0" r="8255" b="0"/>
            <wp:docPr id="1" name="图片 1" descr="C:\Users\69499\Downloads\超市员工管理系统 (2).png超市员工管理系统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69499\Downloads\超市员工管理系统 (2).png超市员工管理系统 (2)"/>
                    <pic:cNvPicPr>
                      <a:picLocks noChangeAspect="1"/>
                    </pic:cNvPicPr>
                  </pic:nvPicPr>
                  <pic:blipFill>
                    <a:blip r:embed="rId6"/>
                    <a:srcRect/>
                    <a:stretch>
                      <a:fillRect/>
                    </a:stretch>
                  </pic:blipFill>
                  <pic:spPr>
                    <a:xfrm>
                      <a:off x="0" y="0"/>
                      <a:ext cx="5874385" cy="8050530"/>
                    </a:xfrm>
                    <a:prstGeom prst="rect">
                      <a:avLst/>
                    </a:prstGeom>
                  </pic:spPr>
                </pic:pic>
              </a:graphicData>
            </a:graphic>
          </wp:inline>
        </w:drawing>
      </w:r>
    </w:p>
    <w:p w:rsidR="00B519A9" w:rsidRDefault="00B519A9">
      <w:pPr>
        <w:pStyle w:val="a3"/>
        <w:rPr>
          <w:b/>
          <w:bCs/>
          <w:sz w:val="32"/>
          <w:szCs w:val="32"/>
          <w:lang w:val="en-US"/>
        </w:rPr>
      </w:pPr>
    </w:p>
    <w:p w:rsidR="00B519A9" w:rsidRDefault="00B519A9">
      <w:pPr>
        <w:pStyle w:val="a3"/>
        <w:rPr>
          <w:b/>
          <w:bCs/>
          <w:sz w:val="32"/>
          <w:szCs w:val="32"/>
          <w:lang w:val="en-US"/>
        </w:rPr>
      </w:pPr>
    </w:p>
    <w:p w:rsidR="00B519A9" w:rsidRDefault="00A10C69">
      <w:pPr>
        <w:pStyle w:val="a3"/>
        <w:rPr>
          <w:b/>
          <w:bCs/>
          <w:sz w:val="32"/>
          <w:szCs w:val="32"/>
          <w:lang w:val="en-US"/>
        </w:rPr>
      </w:pPr>
      <w:r>
        <w:rPr>
          <w:rFonts w:hint="eastAsia"/>
          <w:b/>
          <w:bCs/>
          <w:sz w:val="32"/>
          <w:szCs w:val="32"/>
          <w:lang w:val="en-US"/>
        </w:rPr>
        <w:lastRenderedPageBreak/>
        <w:t>2.3.详细功能说明</w:t>
      </w:r>
    </w:p>
    <w:p w:rsidR="00B519A9" w:rsidRDefault="00A10C69">
      <w:pPr>
        <w:pStyle w:val="a3"/>
        <w:rPr>
          <w:b/>
          <w:bCs/>
          <w:sz w:val="32"/>
          <w:szCs w:val="32"/>
          <w:lang w:val="en-US"/>
        </w:rPr>
      </w:pPr>
      <w:r>
        <w:rPr>
          <w:rFonts w:hint="eastAsia"/>
          <w:b/>
          <w:bCs/>
          <w:sz w:val="32"/>
          <w:szCs w:val="32"/>
          <w:lang w:val="en-US"/>
        </w:rPr>
        <w:t>2.3.1 出勤管理</w:t>
      </w:r>
    </w:p>
    <w:p w:rsidR="00B519A9" w:rsidRDefault="00A10C69">
      <w:pPr>
        <w:pStyle w:val="a3"/>
        <w:rPr>
          <w:b/>
          <w:bCs/>
          <w:sz w:val="32"/>
          <w:szCs w:val="32"/>
          <w:lang w:val="en-US"/>
        </w:rPr>
      </w:pPr>
      <w:r>
        <w:rPr>
          <w:rFonts w:hint="eastAsia"/>
          <w:b/>
          <w:bCs/>
          <w:noProof/>
          <w:sz w:val="32"/>
          <w:szCs w:val="32"/>
          <w:lang w:val="en-US"/>
        </w:rPr>
        <w:drawing>
          <wp:inline distT="0" distB="0" distL="114300" distR="114300">
            <wp:extent cx="4993640" cy="3529965"/>
            <wp:effectExtent l="0" t="0" r="5080" b="5715"/>
            <wp:docPr id="2" name="图片 2" descr="出勤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出勤管理"/>
                    <pic:cNvPicPr>
                      <a:picLocks noChangeAspect="1"/>
                    </pic:cNvPicPr>
                  </pic:nvPicPr>
                  <pic:blipFill>
                    <a:blip r:embed="rId7"/>
                    <a:stretch>
                      <a:fillRect/>
                    </a:stretch>
                  </pic:blipFill>
                  <pic:spPr>
                    <a:xfrm>
                      <a:off x="0" y="0"/>
                      <a:ext cx="4993640" cy="3529965"/>
                    </a:xfrm>
                    <a:prstGeom prst="rect">
                      <a:avLst/>
                    </a:prstGeom>
                  </pic:spPr>
                </pic:pic>
              </a:graphicData>
            </a:graphic>
          </wp:inline>
        </w:drawing>
      </w:r>
    </w:p>
    <w:p w:rsidR="00B519A9" w:rsidRDefault="00A10C69">
      <w:pPr>
        <w:pStyle w:val="a3"/>
        <w:rPr>
          <w:b/>
          <w:bCs/>
          <w:sz w:val="32"/>
          <w:szCs w:val="32"/>
          <w:lang w:val="en-US"/>
        </w:rPr>
      </w:pPr>
      <w:r>
        <w:rPr>
          <w:rFonts w:hint="eastAsia"/>
          <w:b/>
          <w:bCs/>
          <w:sz w:val="32"/>
          <w:szCs w:val="32"/>
          <w:lang w:val="en-US"/>
        </w:rPr>
        <w:t>1.普通员工操作</w:t>
      </w:r>
    </w:p>
    <w:tbl>
      <w:tblPr>
        <w:tblStyle w:val="a4"/>
        <w:tblW w:w="8260" w:type="dxa"/>
        <w:shd w:val="clear" w:color="auto" w:fill="BFBFBF" w:themeFill="background1" w:themeFillShade="BF"/>
        <w:tblLayout w:type="fixed"/>
        <w:tblLook w:val="04A0" w:firstRow="1" w:lastRow="0" w:firstColumn="1" w:lastColumn="0" w:noHBand="0" w:noVBand="1"/>
      </w:tblPr>
      <w:tblGrid>
        <w:gridCol w:w="2554"/>
        <w:gridCol w:w="5706"/>
      </w:tblGrid>
      <w:tr w:rsidR="00B519A9" w:rsidTr="00180F0F">
        <w:tc>
          <w:tcPr>
            <w:tcW w:w="2554" w:type="dxa"/>
            <w:shd w:val="clear" w:color="auto" w:fill="BFBFBF" w:themeFill="background1" w:themeFillShade="BF"/>
          </w:tcPr>
          <w:p w:rsidR="00B519A9" w:rsidRDefault="00A10C69">
            <w:pPr>
              <w:pStyle w:val="a3"/>
              <w:rPr>
                <w:lang w:val="en-US"/>
              </w:rPr>
            </w:pPr>
            <w:r>
              <w:rPr>
                <w:rFonts w:hint="eastAsia"/>
                <w:lang w:val="en-US"/>
              </w:rPr>
              <w:t>操作名</w:t>
            </w:r>
          </w:p>
        </w:tc>
        <w:tc>
          <w:tcPr>
            <w:tcW w:w="5706" w:type="dxa"/>
            <w:tcBorders>
              <w:bottom w:val="single" w:sz="4" w:space="0" w:color="auto"/>
            </w:tcBorders>
            <w:shd w:val="clear" w:color="auto" w:fill="BFBFBF" w:themeFill="background1" w:themeFillShade="BF"/>
          </w:tcPr>
          <w:p w:rsidR="00B519A9" w:rsidRDefault="00A10C69">
            <w:pPr>
              <w:pStyle w:val="a3"/>
              <w:rPr>
                <w:lang w:val="en-US"/>
              </w:rPr>
            </w:pPr>
            <w:r>
              <w:rPr>
                <w:rFonts w:hint="eastAsia"/>
                <w:lang w:val="en-US"/>
              </w:rPr>
              <w:t>操作描述</w:t>
            </w:r>
          </w:p>
        </w:tc>
      </w:tr>
      <w:tr w:rsidR="00B519A9" w:rsidTr="00180F0F">
        <w:tc>
          <w:tcPr>
            <w:tcW w:w="2554" w:type="dxa"/>
            <w:shd w:val="clear" w:color="auto" w:fill="BFBFBF" w:themeFill="background1" w:themeFillShade="BF"/>
          </w:tcPr>
          <w:p w:rsidR="00B519A9" w:rsidRDefault="00A10C69">
            <w:pPr>
              <w:pStyle w:val="a3"/>
              <w:rPr>
                <w:lang w:val="en-US"/>
              </w:rPr>
            </w:pPr>
            <w:r>
              <w:rPr>
                <w:rFonts w:hint="eastAsia"/>
                <w:lang w:val="en-US"/>
              </w:rPr>
              <w:t>签到</w:t>
            </w:r>
          </w:p>
        </w:tc>
        <w:tc>
          <w:tcPr>
            <w:tcW w:w="5706" w:type="dxa"/>
            <w:shd w:val="clear" w:color="auto" w:fill="FFFFFF" w:themeFill="background1"/>
          </w:tcPr>
          <w:p w:rsidR="00B519A9" w:rsidRDefault="00A10C69">
            <w:pPr>
              <w:pStyle w:val="a3"/>
              <w:rPr>
                <w:lang w:val="en-US"/>
              </w:rPr>
            </w:pPr>
            <w:r>
              <w:rPr>
                <w:rFonts w:hint="eastAsia"/>
                <w:lang w:val="en-US"/>
              </w:rPr>
              <w:t>获取签到时间、地点，发送后台</w:t>
            </w:r>
          </w:p>
        </w:tc>
      </w:tr>
      <w:tr w:rsidR="00B519A9" w:rsidTr="00180F0F">
        <w:tc>
          <w:tcPr>
            <w:tcW w:w="2554" w:type="dxa"/>
            <w:shd w:val="clear" w:color="auto" w:fill="BFBFBF" w:themeFill="background1" w:themeFillShade="BF"/>
          </w:tcPr>
          <w:p w:rsidR="00B519A9" w:rsidRDefault="00A10C69">
            <w:pPr>
              <w:pStyle w:val="a3"/>
              <w:rPr>
                <w:lang w:val="en-US"/>
              </w:rPr>
            </w:pPr>
            <w:r>
              <w:rPr>
                <w:rFonts w:hint="eastAsia"/>
                <w:lang w:val="en-US"/>
              </w:rPr>
              <w:t>签退</w:t>
            </w:r>
          </w:p>
        </w:tc>
        <w:tc>
          <w:tcPr>
            <w:tcW w:w="5706" w:type="dxa"/>
            <w:shd w:val="clear" w:color="auto" w:fill="FFFFFF" w:themeFill="background1"/>
          </w:tcPr>
          <w:p w:rsidR="00B519A9" w:rsidRDefault="00A10C69">
            <w:pPr>
              <w:pStyle w:val="a3"/>
              <w:rPr>
                <w:lang w:val="en-US"/>
              </w:rPr>
            </w:pPr>
            <w:r>
              <w:rPr>
                <w:rFonts w:hint="eastAsia"/>
                <w:lang w:val="en-US"/>
              </w:rPr>
              <w:t>获取签退时间、地点，发送后台</w:t>
            </w:r>
          </w:p>
        </w:tc>
      </w:tr>
      <w:tr w:rsidR="00B519A9" w:rsidTr="00180F0F">
        <w:tc>
          <w:tcPr>
            <w:tcW w:w="2554" w:type="dxa"/>
            <w:shd w:val="clear" w:color="auto" w:fill="BFBFBF" w:themeFill="background1" w:themeFillShade="BF"/>
          </w:tcPr>
          <w:p w:rsidR="00B519A9" w:rsidRDefault="00A10C69">
            <w:pPr>
              <w:pStyle w:val="a3"/>
              <w:rPr>
                <w:lang w:val="en-US"/>
              </w:rPr>
            </w:pPr>
            <w:r>
              <w:rPr>
                <w:rFonts w:hint="eastAsia"/>
                <w:lang w:val="en-US"/>
              </w:rPr>
              <w:t>请假</w:t>
            </w:r>
          </w:p>
        </w:tc>
        <w:tc>
          <w:tcPr>
            <w:tcW w:w="5706" w:type="dxa"/>
            <w:shd w:val="clear" w:color="auto" w:fill="FFFFFF" w:themeFill="background1"/>
          </w:tcPr>
          <w:p w:rsidR="00B519A9" w:rsidRDefault="00A10C69">
            <w:pPr>
              <w:pStyle w:val="a3"/>
              <w:rPr>
                <w:lang w:val="en-US"/>
              </w:rPr>
            </w:pPr>
            <w:r>
              <w:rPr>
                <w:rFonts w:hint="eastAsia"/>
                <w:lang w:val="en-US"/>
              </w:rPr>
              <w:t>填写请假理由、请假时间，发送后台</w:t>
            </w:r>
          </w:p>
        </w:tc>
      </w:tr>
    </w:tbl>
    <w:p w:rsidR="00B519A9" w:rsidRDefault="00B519A9">
      <w:pPr>
        <w:pStyle w:val="a3"/>
        <w:rPr>
          <w:b/>
          <w:bCs/>
          <w:sz w:val="32"/>
          <w:szCs w:val="32"/>
          <w:lang w:val="en-US"/>
        </w:rPr>
      </w:pPr>
    </w:p>
    <w:p w:rsidR="00B519A9" w:rsidRDefault="00A10C69">
      <w:pPr>
        <w:pStyle w:val="a3"/>
        <w:rPr>
          <w:b/>
          <w:bCs/>
          <w:sz w:val="32"/>
          <w:szCs w:val="32"/>
          <w:lang w:val="en-US"/>
        </w:rPr>
      </w:pPr>
      <w:r>
        <w:rPr>
          <w:rFonts w:hint="eastAsia"/>
          <w:b/>
          <w:bCs/>
          <w:sz w:val="32"/>
          <w:szCs w:val="32"/>
          <w:lang w:val="en-US"/>
        </w:rPr>
        <w:t>2.管理级员工操作</w:t>
      </w:r>
    </w:p>
    <w:tbl>
      <w:tblPr>
        <w:tblStyle w:val="a4"/>
        <w:tblW w:w="8360" w:type="dxa"/>
        <w:shd w:val="clear" w:color="auto" w:fill="BFBFBF" w:themeFill="background1" w:themeFillShade="BF"/>
        <w:tblLayout w:type="fixed"/>
        <w:tblLook w:val="04A0" w:firstRow="1" w:lastRow="0" w:firstColumn="1" w:lastColumn="0" w:noHBand="0" w:noVBand="1"/>
      </w:tblPr>
      <w:tblGrid>
        <w:gridCol w:w="2585"/>
        <w:gridCol w:w="5775"/>
      </w:tblGrid>
      <w:tr w:rsidR="00B519A9">
        <w:tc>
          <w:tcPr>
            <w:tcW w:w="2585" w:type="dxa"/>
            <w:shd w:val="clear" w:color="auto" w:fill="BFBFBF" w:themeFill="background1" w:themeFillShade="BF"/>
          </w:tcPr>
          <w:p w:rsidR="00B519A9" w:rsidRDefault="00A10C69">
            <w:pPr>
              <w:pStyle w:val="a3"/>
              <w:rPr>
                <w:lang w:val="en-US"/>
              </w:rPr>
            </w:pPr>
            <w:r>
              <w:rPr>
                <w:rFonts w:hint="eastAsia"/>
                <w:lang w:val="en-US"/>
              </w:rPr>
              <w:t>操作名</w:t>
            </w:r>
          </w:p>
        </w:tc>
        <w:tc>
          <w:tcPr>
            <w:tcW w:w="5775" w:type="dxa"/>
            <w:shd w:val="clear" w:color="auto" w:fill="BFBFBF" w:themeFill="background1" w:themeFillShade="BF"/>
          </w:tcPr>
          <w:p w:rsidR="00B519A9" w:rsidRDefault="00A10C69">
            <w:pPr>
              <w:pStyle w:val="a3"/>
              <w:rPr>
                <w:lang w:val="en-US"/>
              </w:rPr>
            </w:pPr>
            <w:r>
              <w:rPr>
                <w:rFonts w:hint="eastAsia"/>
                <w:lang w:val="en-US"/>
              </w:rPr>
              <w:t>操作描述</w:t>
            </w:r>
          </w:p>
        </w:tc>
      </w:tr>
      <w:tr w:rsidR="00B519A9" w:rsidTr="00180F0F">
        <w:tc>
          <w:tcPr>
            <w:tcW w:w="2585" w:type="dxa"/>
            <w:shd w:val="clear" w:color="auto" w:fill="BFBFBF" w:themeFill="background1" w:themeFillShade="BF"/>
          </w:tcPr>
          <w:p w:rsidR="00B519A9" w:rsidRDefault="00A10C69">
            <w:pPr>
              <w:pStyle w:val="a3"/>
              <w:rPr>
                <w:lang w:val="en-US"/>
              </w:rPr>
            </w:pPr>
            <w:r>
              <w:rPr>
                <w:rFonts w:hint="eastAsia"/>
                <w:lang w:val="en-US"/>
              </w:rPr>
              <w:t>查看签到情况</w:t>
            </w:r>
          </w:p>
        </w:tc>
        <w:tc>
          <w:tcPr>
            <w:tcW w:w="5775" w:type="dxa"/>
            <w:shd w:val="clear" w:color="auto" w:fill="FFFFFF" w:themeFill="background1"/>
          </w:tcPr>
          <w:p w:rsidR="00B519A9" w:rsidRDefault="00A10C69">
            <w:pPr>
              <w:pStyle w:val="a3"/>
              <w:rPr>
                <w:lang w:val="en-US"/>
              </w:rPr>
            </w:pPr>
            <w:r>
              <w:rPr>
                <w:rFonts w:hint="eastAsia"/>
                <w:lang w:val="en-US"/>
              </w:rPr>
              <w:t>查看签到时间、地点是否符合规定</w:t>
            </w:r>
          </w:p>
        </w:tc>
      </w:tr>
      <w:tr w:rsidR="00B519A9" w:rsidTr="00180F0F">
        <w:tc>
          <w:tcPr>
            <w:tcW w:w="2585" w:type="dxa"/>
            <w:shd w:val="clear" w:color="auto" w:fill="BFBFBF" w:themeFill="background1" w:themeFillShade="BF"/>
          </w:tcPr>
          <w:p w:rsidR="00B519A9" w:rsidRDefault="00A10C69">
            <w:pPr>
              <w:pStyle w:val="a3"/>
              <w:rPr>
                <w:lang w:val="en-US"/>
              </w:rPr>
            </w:pPr>
            <w:r>
              <w:rPr>
                <w:rFonts w:hint="eastAsia"/>
                <w:lang w:val="en-US"/>
              </w:rPr>
              <w:t>查看签退情况</w:t>
            </w:r>
          </w:p>
        </w:tc>
        <w:tc>
          <w:tcPr>
            <w:tcW w:w="5775" w:type="dxa"/>
            <w:shd w:val="clear" w:color="auto" w:fill="FFFFFF" w:themeFill="background1"/>
          </w:tcPr>
          <w:p w:rsidR="00B519A9" w:rsidRDefault="00A10C69">
            <w:pPr>
              <w:pStyle w:val="a3"/>
              <w:rPr>
                <w:lang w:val="en-US"/>
              </w:rPr>
            </w:pPr>
            <w:r>
              <w:rPr>
                <w:rFonts w:hint="eastAsia"/>
                <w:lang w:val="en-US"/>
              </w:rPr>
              <w:t>查看签退时间、地点是否符合规定</w:t>
            </w:r>
          </w:p>
        </w:tc>
      </w:tr>
      <w:tr w:rsidR="00B519A9" w:rsidTr="00180F0F">
        <w:tc>
          <w:tcPr>
            <w:tcW w:w="2585" w:type="dxa"/>
            <w:shd w:val="clear" w:color="auto" w:fill="BFBFBF" w:themeFill="background1" w:themeFillShade="BF"/>
          </w:tcPr>
          <w:p w:rsidR="00B519A9" w:rsidRDefault="00A10C69">
            <w:pPr>
              <w:pStyle w:val="a3"/>
              <w:rPr>
                <w:lang w:val="en-US"/>
              </w:rPr>
            </w:pPr>
            <w:r>
              <w:rPr>
                <w:rFonts w:hint="eastAsia"/>
                <w:lang w:val="en-US"/>
              </w:rPr>
              <w:t>处理请假信息</w:t>
            </w:r>
          </w:p>
        </w:tc>
        <w:tc>
          <w:tcPr>
            <w:tcW w:w="5775" w:type="dxa"/>
            <w:shd w:val="clear" w:color="auto" w:fill="FFFFFF" w:themeFill="background1"/>
          </w:tcPr>
          <w:p w:rsidR="00B519A9" w:rsidRDefault="00A10C69">
            <w:pPr>
              <w:pStyle w:val="a3"/>
              <w:rPr>
                <w:lang w:val="en-US"/>
              </w:rPr>
            </w:pPr>
            <w:r>
              <w:rPr>
                <w:rFonts w:hint="eastAsia"/>
                <w:lang w:val="en-US"/>
              </w:rPr>
              <w:t>查看请假理由、请假时间，选择是否同意</w:t>
            </w:r>
          </w:p>
        </w:tc>
      </w:tr>
    </w:tbl>
    <w:p w:rsidR="00B519A9" w:rsidRDefault="00A10C69">
      <w:pPr>
        <w:rPr>
          <w:rFonts w:ascii="宋体" w:eastAsia="宋体" w:hAnsi="宋体" w:cs="宋体"/>
          <w:b/>
          <w:bCs/>
          <w:sz w:val="32"/>
          <w:szCs w:val="32"/>
          <w:lang w:bidi="zh-CN"/>
        </w:rPr>
      </w:pPr>
      <w:r>
        <w:rPr>
          <w:rFonts w:ascii="宋体" w:eastAsia="宋体" w:hAnsi="宋体" w:cs="宋体" w:hint="eastAsia"/>
          <w:b/>
          <w:bCs/>
          <w:sz w:val="32"/>
          <w:szCs w:val="32"/>
          <w:lang w:bidi="zh-CN"/>
        </w:rPr>
        <w:lastRenderedPageBreak/>
        <w:t>2.3.2工资管理</w:t>
      </w:r>
    </w:p>
    <w:p w:rsidR="00B519A9" w:rsidRDefault="00A10C69">
      <w:r>
        <w:rPr>
          <w:noProof/>
        </w:rPr>
        <w:drawing>
          <wp:inline distT="0" distB="0" distL="114300" distR="114300">
            <wp:extent cx="5168900" cy="2072640"/>
            <wp:effectExtent l="0" t="0" r="12700" b="0"/>
            <wp:docPr id="8" name="图片 1" descr="工资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工资管理"/>
                    <pic:cNvPicPr>
                      <a:picLocks noChangeAspect="1"/>
                    </pic:cNvPicPr>
                  </pic:nvPicPr>
                  <pic:blipFill>
                    <a:blip r:embed="rId8"/>
                    <a:stretch>
                      <a:fillRect/>
                    </a:stretch>
                  </pic:blipFill>
                  <pic:spPr>
                    <a:xfrm>
                      <a:off x="0" y="0"/>
                      <a:ext cx="5168900" cy="2072640"/>
                    </a:xfrm>
                    <a:prstGeom prst="rect">
                      <a:avLst/>
                    </a:prstGeom>
                    <a:noFill/>
                    <a:ln w="9525">
                      <a:noFill/>
                    </a:ln>
                  </pic:spPr>
                </pic:pic>
              </a:graphicData>
            </a:graphic>
          </wp:inline>
        </w:drawing>
      </w:r>
    </w:p>
    <w:p w:rsidR="00B519A9" w:rsidRDefault="00B519A9"/>
    <w:p w:rsidR="00B519A9" w:rsidRDefault="00A10C69">
      <w:pPr>
        <w:rPr>
          <w:rFonts w:ascii="宋体" w:eastAsia="宋体" w:hAnsi="宋体" w:cs="宋体"/>
          <w:b/>
          <w:bCs/>
          <w:sz w:val="32"/>
          <w:szCs w:val="32"/>
          <w:lang w:bidi="zh-CN"/>
        </w:rPr>
      </w:pPr>
      <w:r>
        <w:rPr>
          <w:rFonts w:ascii="宋体" w:eastAsia="宋体" w:hAnsi="宋体" w:cs="宋体" w:hint="eastAsia"/>
          <w:b/>
          <w:bCs/>
          <w:sz w:val="32"/>
          <w:szCs w:val="32"/>
          <w:lang w:bidi="zh-CN"/>
        </w:rPr>
        <w:t>1.</w:t>
      </w:r>
      <w:r>
        <w:rPr>
          <w:rFonts w:ascii="宋体" w:eastAsia="宋体" w:hAnsi="宋体" w:cs="宋体" w:hint="eastAsia"/>
          <w:b/>
          <w:bCs/>
          <w:sz w:val="32"/>
          <w:szCs w:val="32"/>
          <w:lang w:bidi="zh-CN"/>
        </w:rPr>
        <w:tab/>
        <w:t>普通员工操作</w:t>
      </w:r>
    </w:p>
    <w:tbl>
      <w:tblPr>
        <w:tblStyle w:val="a4"/>
        <w:tblW w:w="8440" w:type="dxa"/>
        <w:tblInd w:w="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601"/>
        <w:gridCol w:w="5839"/>
      </w:tblGrid>
      <w:tr w:rsidR="00B519A9">
        <w:trPr>
          <w:trHeight w:val="711"/>
        </w:trPr>
        <w:tc>
          <w:tcPr>
            <w:tcW w:w="2601" w:type="dxa"/>
            <w:shd w:val="pct25"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操作名</w:t>
            </w:r>
          </w:p>
        </w:tc>
        <w:tc>
          <w:tcPr>
            <w:tcW w:w="5839" w:type="dxa"/>
            <w:shd w:val="pct25"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操作描述</w:t>
            </w:r>
          </w:p>
        </w:tc>
      </w:tr>
      <w:tr w:rsidR="00B519A9">
        <w:trPr>
          <w:trHeight w:val="722"/>
        </w:trPr>
        <w:tc>
          <w:tcPr>
            <w:tcW w:w="2601" w:type="dxa"/>
            <w:shd w:val="pct25"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查看工资</w:t>
            </w:r>
          </w:p>
        </w:tc>
        <w:tc>
          <w:tcPr>
            <w:tcW w:w="5839" w:type="dxa"/>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从后台获取员工的工资额，查看</w:t>
            </w:r>
          </w:p>
        </w:tc>
      </w:tr>
    </w:tbl>
    <w:p w:rsidR="00B519A9" w:rsidRDefault="00B519A9">
      <w:pPr>
        <w:pStyle w:val="a7"/>
        <w:ind w:left="360" w:firstLineChars="0" w:firstLine="0"/>
      </w:pPr>
    </w:p>
    <w:p w:rsidR="00B519A9" w:rsidRDefault="00B519A9">
      <w:pPr>
        <w:pStyle w:val="a7"/>
        <w:ind w:left="360" w:firstLineChars="0" w:firstLine="0"/>
      </w:pPr>
    </w:p>
    <w:p w:rsidR="00B519A9" w:rsidRDefault="00A10C69">
      <w:pPr>
        <w:rPr>
          <w:rFonts w:ascii="宋体" w:eastAsia="宋体" w:hAnsi="宋体" w:cs="宋体"/>
          <w:b/>
          <w:bCs/>
          <w:sz w:val="32"/>
          <w:szCs w:val="32"/>
          <w:lang w:bidi="zh-CN"/>
        </w:rPr>
      </w:pPr>
      <w:r>
        <w:rPr>
          <w:rFonts w:ascii="宋体" w:eastAsia="宋体" w:hAnsi="宋体" w:cs="宋体" w:hint="eastAsia"/>
          <w:b/>
          <w:bCs/>
          <w:sz w:val="32"/>
          <w:szCs w:val="32"/>
          <w:lang w:bidi="zh-CN"/>
        </w:rPr>
        <w:t>2. 管理级员工操作</w:t>
      </w:r>
    </w:p>
    <w:tbl>
      <w:tblPr>
        <w:tblStyle w:val="a4"/>
        <w:tblW w:w="8420" w:type="dxa"/>
        <w:tblInd w:w="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599"/>
        <w:gridCol w:w="5821"/>
      </w:tblGrid>
      <w:tr w:rsidR="00B519A9">
        <w:trPr>
          <w:trHeight w:val="781"/>
        </w:trPr>
        <w:tc>
          <w:tcPr>
            <w:tcW w:w="2599" w:type="dxa"/>
            <w:shd w:val="pct25" w:color="auto" w:fill="auto"/>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操作名</w:t>
            </w:r>
          </w:p>
        </w:tc>
        <w:tc>
          <w:tcPr>
            <w:tcW w:w="5821" w:type="dxa"/>
            <w:shd w:val="pct25" w:color="auto" w:fill="auto"/>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操作描述</w:t>
            </w:r>
          </w:p>
        </w:tc>
      </w:tr>
      <w:tr w:rsidR="00B519A9">
        <w:trPr>
          <w:trHeight w:val="781"/>
        </w:trPr>
        <w:tc>
          <w:tcPr>
            <w:tcW w:w="2599" w:type="dxa"/>
            <w:shd w:val="pct25" w:color="auto" w:fill="auto"/>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分配工资</w:t>
            </w:r>
          </w:p>
        </w:tc>
        <w:tc>
          <w:tcPr>
            <w:tcW w:w="5821" w:type="dxa"/>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输入员工应得工资额，发送后台</w:t>
            </w:r>
          </w:p>
        </w:tc>
      </w:tr>
      <w:tr w:rsidR="00B519A9">
        <w:trPr>
          <w:trHeight w:val="793"/>
        </w:trPr>
        <w:tc>
          <w:tcPr>
            <w:tcW w:w="2599" w:type="dxa"/>
            <w:shd w:val="pct25" w:color="auto" w:fill="auto"/>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分配奖金</w:t>
            </w:r>
          </w:p>
        </w:tc>
        <w:tc>
          <w:tcPr>
            <w:tcW w:w="5821" w:type="dxa"/>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输入员工应得奖金，发送后台</w:t>
            </w:r>
          </w:p>
        </w:tc>
      </w:tr>
    </w:tbl>
    <w:p w:rsidR="00B519A9" w:rsidRDefault="00B519A9"/>
    <w:p w:rsidR="00B519A9" w:rsidRDefault="00B519A9">
      <w:pPr>
        <w:pStyle w:val="a7"/>
        <w:ind w:left="720" w:firstLineChars="0" w:firstLine="0"/>
      </w:pPr>
    </w:p>
    <w:p w:rsidR="00B519A9" w:rsidRDefault="00B519A9">
      <w:pPr>
        <w:pStyle w:val="a7"/>
        <w:ind w:left="720" w:firstLineChars="0" w:firstLine="0"/>
      </w:pPr>
    </w:p>
    <w:p w:rsidR="00B519A9" w:rsidRDefault="00A10C69">
      <w:pPr>
        <w:rPr>
          <w:rFonts w:ascii="宋体" w:eastAsia="宋体" w:hAnsi="宋体" w:cs="宋体"/>
          <w:b/>
          <w:bCs/>
          <w:sz w:val="32"/>
          <w:szCs w:val="32"/>
          <w:lang w:bidi="zh-CN"/>
        </w:rPr>
      </w:pPr>
      <w:r>
        <w:rPr>
          <w:rFonts w:ascii="宋体" w:eastAsia="宋体" w:hAnsi="宋体" w:cs="宋体" w:hint="eastAsia"/>
          <w:b/>
          <w:bCs/>
          <w:sz w:val="32"/>
          <w:szCs w:val="32"/>
          <w:lang w:bidi="zh-CN"/>
        </w:rPr>
        <w:t>2.3.3 个人信息管理</w:t>
      </w:r>
    </w:p>
    <w:p w:rsidR="00B519A9" w:rsidRDefault="00A10C69">
      <w:pPr>
        <w:rPr>
          <w:b/>
        </w:rPr>
      </w:pPr>
      <w:r>
        <w:rPr>
          <w:rFonts w:hint="eastAsia"/>
          <w:b/>
          <w:noProof/>
        </w:rPr>
        <w:lastRenderedPageBreak/>
        <w:drawing>
          <wp:inline distT="0" distB="0" distL="0" distR="0">
            <wp:extent cx="4961255" cy="3079750"/>
            <wp:effectExtent l="0" t="0" r="6985" b="13970"/>
            <wp:docPr id="7" name="图片 7" descr="C:\Users\我\AppData\Local\Microsoft\Windows\INetCache\Content.Word\个人信息管理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我\AppData\Local\Microsoft\Windows\INetCache\Content.Word\个人信息管理 (1).jpg"/>
                    <pic:cNvPicPr>
                      <a:picLocks noChangeAspect="1" noChangeArrowheads="1"/>
                    </pic:cNvPicPr>
                  </pic:nvPicPr>
                  <pic:blipFill>
                    <a:blip r:embed="rId9"/>
                    <a:srcRect/>
                    <a:stretch>
                      <a:fillRect/>
                    </a:stretch>
                  </pic:blipFill>
                  <pic:spPr>
                    <a:xfrm>
                      <a:off x="0" y="0"/>
                      <a:ext cx="4961255" cy="3079750"/>
                    </a:xfrm>
                    <a:prstGeom prst="rect">
                      <a:avLst/>
                    </a:prstGeom>
                    <a:noFill/>
                    <a:ln w="9525">
                      <a:noFill/>
                      <a:miter lim="800000"/>
                      <a:headEnd/>
                      <a:tailEnd/>
                    </a:ln>
                  </pic:spPr>
                </pic:pic>
              </a:graphicData>
            </a:graphic>
          </wp:inline>
        </w:drawing>
      </w:r>
    </w:p>
    <w:p w:rsidR="00B519A9" w:rsidRDefault="00B519A9">
      <w:pPr>
        <w:rPr>
          <w:b/>
        </w:rPr>
      </w:pPr>
    </w:p>
    <w:p w:rsidR="00B519A9" w:rsidRDefault="00A10C69">
      <w:pPr>
        <w:rPr>
          <w:rFonts w:ascii="宋体" w:eastAsia="宋体" w:hAnsi="宋体" w:cs="宋体"/>
          <w:b/>
          <w:bCs/>
          <w:sz w:val="32"/>
          <w:szCs w:val="32"/>
          <w:lang w:bidi="zh-CN"/>
        </w:rPr>
      </w:pPr>
      <w:r>
        <w:rPr>
          <w:rFonts w:ascii="宋体" w:eastAsia="宋体" w:hAnsi="宋体" w:cs="宋体" w:hint="eastAsia"/>
          <w:b/>
          <w:bCs/>
          <w:sz w:val="32"/>
          <w:szCs w:val="32"/>
          <w:lang w:bidi="zh-CN"/>
        </w:rPr>
        <w:t>1. 普通员工操作</w:t>
      </w:r>
    </w:p>
    <w:tbl>
      <w:tblPr>
        <w:tblStyle w:val="a4"/>
        <w:tblW w:w="8405" w:type="dxa"/>
        <w:tblInd w:w="2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549"/>
        <w:gridCol w:w="5856"/>
      </w:tblGrid>
      <w:tr w:rsidR="00B519A9">
        <w:trPr>
          <w:trHeight w:val="681"/>
        </w:trPr>
        <w:tc>
          <w:tcPr>
            <w:tcW w:w="2549" w:type="dxa"/>
            <w:shd w:val="pct25"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操作名</w:t>
            </w:r>
          </w:p>
        </w:tc>
        <w:tc>
          <w:tcPr>
            <w:tcW w:w="5856" w:type="dxa"/>
            <w:shd w:val="pct25"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操作描述</w:t>
            </w:r>
          </w:p>
        </w:tc>
      </w:tr>
      <w:tr w:rsidR="00B519A9">
        <w:trPr>
          <w:trHeight w:val="681"/>
        </w:trPr>
        <w:tc>
          <w:tcPr>
            <w:tcW w:w="2549" w:type="dxa"/>
            <w:shd w:val="pct25"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写入个人信息</w:t>
            </w:r>
          </w:p>
        </w:tc>
        <w:tc>
          <w:tcPr>
            <w:tcW w:w="5856" w:type="dxa"/>
            <w:shd w:val="clear"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填写个人信息，上传至后端</w:t>
            </w:r>
          </w:p>
        </w:tc>
      </w:tr>
      <w:tr w:rsidR="00B519A9">
        <w:trPr>
          <w:trHeight w:val="692"/>
        </w:trPr>
        <w:tc>
          <w:tcPr>
            <w:tcW w:w="2549" w:type="dxa"/>
            <w:shd w:val="pct25"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修改个人信息</w:t>
            </w:r>
          </w:p>
        </w:tc>
        <w:tc>
          <w:tcPr>
            <w:tcW w:w="5856" w:type="dxa"/>
            <w:shd w:val="clear"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填写要修改的个人信息，上传至后端</w:t>
            </w:r>
          </w:p>
        </w:tc>
      </w:tr>
    </w:tbl>
    <w:p w:rsidR="00B519A9" w:rsidRDefault="00B519A9"/>
    <w:p w:rsidR="00B519A9" w:rsidRDefault="00B519A9"/>
    <w:p w:rsidR="00B519A9" w:rsidRDefault="00A10C69">
      <w:pPr>
        <w:rPr>
          <w:rFonts w:ascii="宋体" w:eastAsia="宋体" w:hAnsi="宋体" w:cs="宋体"/>
          <w:b/>
          <w:bCs/>
          <w:sz w:val="32"/>
          <w:szCs w:val="32"/>
          <w:lang w:bidi="zh-CN"/>
        </w:rPr>
      </w:pPr>
      <w:r>
        <w:rPr>
          <w:rFonts w:ascii="宋体" w:eastAsia="宋体" w:hAnsi="宋体" w:cs="宋体" w:hint="eastAsia"/>
          <w:b/>
          <w:bCs/>
          <w:sz w:val="32"/>
          <w:szCs w:val="32"/>
          <w:lang w:bidi="zh-CN"/>
        </w:rPr>
        <w:t>2. 管理级员工操作</w:t>
      </w:r>
    </w:p>
    <w:tbl>
      <w:tblPr>
        <w:tblStyle w:val="a4"/>
        <w:tblW w:w="8393" w:type="dxa"/>
        <w:tblInd w:w="30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526"/>
        <w:gridCol w:w="5867"/>
      </w:tblGrid>
      <w:tr w:rsidR="00B519A9">
        <w:trPr>
          <w:trHeight w:val="714"/>
        </w:trPr>
        <w:tc>
          <w:tcPr>
            <w:tcW w:w="2526" w:type="dxa"/>
            <w:shd w:val="pct25"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操作名</w:t>
            </w:r>
          </w:p>
        </w:tc>
        <w:tc>
          <w:tcPr>
            <w:tcW w:w="5867" w:type="dxa"/>
            <w:shd w:val="pct25"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操作描述</w:t>
            </w:r>
          </w:p>
        </w:tc>
      </w:tr>
      <w:tr w:rsidR="00B519A9">
        <w:trPr>
          <w:trHeight w:val="736"/>
        </w:trPr>
        <w:tc>
          <w:tcPr>
            <w:tcW w:w="2526" w:type="dxa"/>
            <w:shd w:val="pct25"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查询员工信息</w:t>
            </w:r>
          </w:p>
        </w:tc>
        <w:tc>
          <w:tcPr>
            <w:tcW w:w="5867" w:type="dxa"/>
            <w:shd w:val="clear" w:color="auto" w:fill="auto"/>
          </w:tcPr>
          <w:p w:rsidR="00B519A9" w:rsidRDefault="00A10C69">
            <w:pPr>
              <w:pStyle w:val="a7"/>
              <w:ind w:firstLineChars="0" w:firstLine="0"/>
              <w:rPr>
                <w:rFonts w:ascii="宋体" w:eastAsia="宋体" w:hAnsi="宋体" w:cs="宋体"/>
                <w:sz w:val="28"/>
                <w:szCs w:val="28"/>
                <w:lang w:val="zh-CN" w:bidi="zh-CN"/>
              </w:rPr>
            </w:pPr>
            <w:r>
              <w:rPr>
                <w:rFonts w:ascii="宋体" w:eastAsia="宋体" w:hAnsi="宋体" w:cs="宋体" w:hint="eastAsia"/>
                <w:sz w:val="28"/>
                <w:szCs w:val="28"/>
                <w:lang w:val="zh-CN" w:bidi="zh-CN"/>
              </w:rPr>
              <w:t>从后台查询得到特定员工的个人信息</w:t>
            </w:r>
          </w:p>
        </w:tc>
      </w:tr>
    </w:tbl>
    <w:p w:rsidR="00B519A9" w:rsidRDefault="00B519A9"/>
    <w:p w:rsidR="00B519A9" w:rsidRDefault="00B519A9"/>
    <w:p w:rsidR="00B519A9" w:rsidRDefault="00A10C69">
      <w:pPr>
        <w:rPr>
          <w:rFonts w:ascii="宋体" w:eastAsia="宋体" w:hAnsi="宋体" w:cs="宋体"/>
          <w:b/>
          <w:bCs/>
          <w:sz w:val="32"/>
          <w:szCs w:val="32"/>
          <w:lang w:bidi="zh-CN"/>
        </w:rPr>
      </w:pPr>
      <w:r>
        <w:rPr>
          <w:rFonts w:ascii="宋体" w:eastAsia="宋体" w:hAnsi="宋体" w:cs="宋体" w:hint="eastAsia"/>
          <w:b/>
          <w:bCs/>
          <w:sz w:val="32"/>
          <w:szCs w:val="32"/>
          <w:lang w:bidi="zh-CN"/>
        </w:rPr>
        <w:t xml:space="preserve">3.：个人信息属性 </w:t>
      </w:r>
    </w:p>
    <w:tbl>
      <w:tblPr>
        <w:tblStyle w:val="a4"/>
        <w:tblW w:w="8412" w:type="dxa"/>
        <w:tblInd w:w="30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448"/>
        <w:gridCol w:w="5964"/>
      </w:tblGrid>
      <w:tr w:rsidR="00B519A9">
        <w:tc>
          <w:tcPr>
            <w:tcW w:w="2448" w:type="dxa"/>
            <w:tcBorders>
              <w:bottom w:val="single" w:sz="4" w:space="0" w:color="000000" w:themeColor="text1"/>
            </w:tcBorders>
            <w:shd w:val="pct25" w:color="auto" w:fill="auto"/>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属性名</w:t>
            </w:r>
          </w:p>
        </w:tc>
        <w:tc>
          <w:tcPr>
            <w:tcW w:w="5964" w:type="dxa"/>
            <w:shd w:val="pct25" w:color="auto" w:fill="auto"/>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描述</w:t>
            </w:r>
          </w:p>
        </w:tc>
      </w:tr>
      <w:tr w:rsidR="00B519A9">
        <w:tc>
          <w:tcPr>
            <w:tcW w:w="2448" w:type="dxa"/>
            <w:shd w:val="pct25" w:color="auto" w:fill="auto"/>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工号</w:t>
            </w:r>
          </w:p>
        </w:tc>
        <w:tc>
          <w:tcPr>
            <w:tcW w:w="5964" w:type="dxa"/>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员工工号，类似于学号的数字串</w:t>
            </w:r>
          </w:p>
        </w:tc>
      </w:tr>
      <w:tr w:rsidR="00B519A9">
        <w:tc>
          <w:tcPr>
            <w:tcW w:w="2448" w:type="dxa"/>
            <w:shd w:val="pct25" w:color="auto" w:fill="auto"/>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姓名</w:t>
            </w:r>
          </w:p>
        </w:tc>
        <w:tc>
          <w:tcPr>
            <w:tcW w:w="5964" w:type="dxa"/>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姓名</w:t>
            </w:r>
          </w:p>
        </w:tc>
      </w:tr>
      <w:tr w:rsidR="00B519A9">
        <w:tc>
          <w:tcPr>
            <w:tcW w:w="2448" w:type="dxa"/>
            <w:shd w:val="pct25" w:color="auto" w:fill="auto"/>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lastRenderedPageBreak/>
              <w:t>年龄</w:t>
            </w:r>
          </w:p>
        </w:tc>
        <w:tc>
          <w:tcPr>
            <w:tcW w:w="5964" w:type="dxa"/>
          </w:tcPr>
          <w:p w:rsidR="00B519A9" w:rsidRDefault="00A10C69">
            <w:pPr>
              <w:tabs>
                <w:tab w:val="left" w:pos="1044"/>
              </w:tabs>
              <w:rPr>
                <w:rFonts w:ascii="宋体" w:eastAsia="宋体" w:hAnsi="宋体" w:cs="宋体"/>
                <w:sz w:val="28"/>
                <w:szCs w:val="28"/>
                <w:lang w:val="zh-CN" w:bidi="zh-CN"/>
              </w:rPr>
            </w:pPr>
            <w:r>
              <w:rPr>
                <w:rFonts w:ascii="宋体" w:eastAsia="宋体" w:hAnsi="宋体" w:cs="宋体" w:hint="eastAsia"/>
                <w:sz w:val="28"/>
                <w:szCs w:val="28"/>
                <w:lang w:val="zh-CN" w:bidi="zh-CN"/>
              </w:rPr>
              <w:t>年龄</w:t>
            </w:r>
          </w:p>
        </w:tc>
      </w:tr>
      <w:tr w:rsidR="00B519A9">
        <w:tc>
          <w:tcPr>
            <w:tcW w:w="2448" w:type="dxa"/>
            <w:shd w:val="pct25" w:color="auto" w:fill="auto"/>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联系电话</w:t>
            </w:r>
          </w:p>
        </w:tc>
        <w:tc>
          <w:tcPr>
            <w:tcW w:w="5964" w:type="dxa"/>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整数字型，长度至少为手机号11位</w:t>
            </w:r>
          </w:p>
        </w:tc>
      </w:tr>
      <w:tr w:rsidR="00B519A9">
        <w:tc>
          <w:tcPr>
            <w:tcW w:w="2448" w:type="dxa"/>
            <w:shd w:val="pct25" w:color="auto" w:fill="auto"/>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部门</w:t>
            </w:r>
          </w:p>
        </w:tc>
        <w:tc>
          <w:tcPr>
            <w:tcW w:w="5964" w:type="dxa"/>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员工所属部门</w:t>
            </w:r>
          </w:p>
        </w:tc>
      </w:tr>
      <w:tr w:rsidR="00B519A9">
        <w:tc>
          <w:tcPr>
            <w:tcW w:w="2448" w:type="dxa"/>
            <w:shd w:val="pct25" w:color="auto" w:fill="auto"/>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职务</w:t>
            </w:r>
          </w:p>
        </w:tc>
        <w:tc>
          <w:tcPr>
            <w:tcW w:w="5964" w:type="dxa"/>
          </w:tcPr>
          <w:p w:rsidR="00B519A9" w:rsidRDefault="00A10C69">
            <w:pPr>
              <w:rPr>
                <w:rFonts w:ascii="宋体" w:eastAsia="宋体" w:hAnsi="宋体" w:cs="宋体"/>
                <w:sz w:val="28"/>
                <w:szCs w:val="28"/>
                <w:lang w:val="zh-CN" w:bidi="zh-CN"/>
              </w:rPr>
            </w:pPr>
            <w:r>
              <w:rPr>
                <w:rFonts w:ascii="宋体" w:eastAsia="宋体" w:hAnsi="宋体" w:cs="宋体" w:hint="eastAsia"/>
                <w:sz w:val="28"/>
                <w:szCs w:val="28"/>
                <w:lang w:val="zh-CN" w:bidi="zh-CN"/>
              </w:rPr>
              <w:t>在部门中担任的职务，如经理、销售员、理货员</w:t>
            </w:r>
          </w:p>
        </w:tc>
      </w:tr>
    </w:tbl>
    <w:p w:rsidR="00B519A9" w:rsidRDefault="00B519A9"/>
    <w:p w:rsidR="00B519A9" w:rsidRDefault="00B519A9">
      <w:pPr>
        <w:pStyle w:val="a3"/>
        <w:rPr>
          <w:b/>
          <w:bCs/>
          <w:sz w:val="32"/>
          <w:szCs w:val="32"/>
          <w:lang w:val="en-US"/>
        </w:rPr>
      </w:pPr>
    </w:p>
    <w:p w:rsidR="00B519A9" w:rsidRDefault="00A10C69">
      <w:pPr>
        <w:pStyle w:val="a3"/>
        <w:rPr>
          <w:b/>
          <w:bCs/>
          <w:sz w:val="32"/>
          <w:szCs w:val="32"/>
          <w:lang w:val="en-US"/>
        </w:rPr>
      </w:pPr>
      <w:r>
        <w:rPr>
          <w:rFonts w:hint="eastAsia"/>
          <w:b/>
          <w:bCs/>
          <w:sz w:val="32"/>
          <w:szCs w:val="32"/>
          <w:lang w:val="en-US"/>
        </w:rPr>
        <w:t>2.3.</w:t>
      </w:r>
      <w:r>
        <w:rPr>
          <w:b/>
          <w:bCs/>
          <w:sz w:val="32"/>
          <w:szCs w:val="32"/>
          <w:lang w:val="en-US"/>
        </w:rPr>
        <w:t>4</w:t>
      </w:r>
      <w:r>
        <w:rPr>
          <w:rFonts w:hint="eastAsia"/>
          <w:b/>
          <w:bCs/>
          <w:sz w:val="32"/>
          <w:szCs w:val="32"/>
          <w:lang w:val="en-US"/>
        </w:rPr>
        <w:t xml:space="preserve"> 通讯管理</w:t>
      </w:r>
    </w:p>
    <w:p w:rsidR="00B519A9" w:rsidRDefault="00A10C69">
      <w:pPr>
        <w:pStyle w:val="a3"/>
      </w:pPr>
      <w:r>
        <w:rPr>
          <w:noProof/>
        </w:rPr>
        <w:drawing>
          <wp:inline distT="0" distB="0" distL="0" distR="0">
            <wp:extent cx="4909185" cy="3239770"/>
            <wp:effectExtent l="0" t="0" r="1333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09185" cy="3239770"/>
                    </a:xfrm>
                    <a:prstGeom prst="rect">
                      <a:avLst/>
                    </a:prstGeom>
                    <a:noFill/>
                    <a:ln>
                      <a:noFill/>
                    </a:ln>
                  </pic:spPr>
                </pic:pic>
              </a:graphicData>
            </a:graphic>
          </wp:inline>
        </w:drawing>
      </w:r>
    </w:p>
    <w:p w:rsidR="00B519A9" w:rsidRDefault="00B519A9">
      <w:pPr>
        <w:pStyle w:val="a3"/>
        <w:rPr>
          <w:lang w:val="en-US"/>
        </w:rPr>
      </w:pPr>
    </w:p>
    <w:p w:rsidR="00B519A9" w:rsidRDefault="00A10C69">
      <w:pPr>
        <w:pStyle w:val="a3"/>
        <w:rPr>
          <w:b/>
          <w:bCs/>
          <w:sz w:val="32"/>
          <w:szCs w:val="32"/>
          <w:lang w:val="en-US"/>
        </w:rPr>
      </w:pPr>
      <w:r>
        <w:rPr>
          <w:rFonts w:hint="eastAsia"/>
          <w:b/>
          <w:bCs/>
          <w:sz w:val="32"/>
          <w:szCs w:val="32"/>
          <w:lang w:val="en-US"/>
        </w:rPr>
        <w:t>1.普通员工操作</w:t>
      </w:r>
    </w:p>
    <w:tbl>
      <w:tblPr>
        <w:tblStyle w:val="a4"/>
        <w:tblW w:w="8522" w:type="dxa"/>
        <w:shd w:val="clear" w:color="auto" w:fill="BFBFBF" w:themeFill="background1" w:themeFillShade="BF"/>
        <w:tblLayout w:type="fixed"/>
        <w:tblLook w:val="04A0" w:firstRow="1" w:lastRow="0" w:firstColumn="1" w:lastColumn="0" w:noHBand="0" w:noVBand="1"/>
      </w:tblPr>
      <w:tblGrid>
        <w:gridCol w:w="2635"/>
        <w:gridCol w:w="5837"/>
        <w:gridCol w:w="50"/>
      </w:tblGrid>
      <w:tr w:rsidR="00B519A9">
        <w:tc>
          <w:tcPr>
            <w:tcW w:w="2635" w:type="dxa"/>
            <w:shd w:val="clear" w:color="auto" w:fill="BFBFBF" w:themeFill="background1" w:themeFillShade="BF"/>
          </w:tcPr>
          <w:p w:rsidR="00B519A9" w:rsidRDefault="00A10C69">
            <w:pPr>
              <w:pStyle w:val="a3"/>
              <w:rPr>
                <w:lang w:val="en-US"/>
              </w:rPr>
            </w:pPr>
            <w:r>
              <w:rPr>
                <w:rFonts w:hint="eastAsia"/>
                <w:lang w:val="en-US"/>
              </w:rPr>
              <w:t>操作名</w:t>
            </w:r>
          </w:p>
        </w:tc>
        <w:tc>
          <w:tcPr>
            <w:tcW w:w="5887" w:type="dxa"/>
            <w:gridSpan w:val="2"/>
            <w:shd w:val="clear" w:color="auto" w:fill="BFBFBF" w:themeFill="background1" w:themeFillShade="BF"/>
          </w:tcPr>
          <w:p w:rsidR="00B519A9" w:rsidRDefault="00A10C69">
            <w:pPr>
              <w:pStyle w:val="a3"/>
              <w:rPr>
                <w:lang w:val="en-US"/>
              </w:rPr>
            </w:pPr>
            <w:r>
              <w:rPr>
                <w:rFonts w:hint="eastAsia"/>
                <w:lang w:val="en-US"/>
              </w:rPr>
              <w:t>操作描述</w:t>
            </w:r>
          </w:p>
        </w:tc>
      </w:tr>
      <w:tr w:rsidR="00B519A9" w:rsidTr="001A0637">
        <w:trPr>
          <w:gridAfter w:val="1"/>
          <w:wAfter w:w="50" w:type="dxa"/>
        </w:trPr>
        <w:tc>
          <w:tcPr>
            <w:tcW w:w="2635" w:type="dxa"/>
            <w:shd w:val="clear" w:color="auto" w:fill="BFBFBF" w:themeFill="background1" w:themeFillShade="BF"/>
          </w:tcPr>
          <w:p w:rsidR="00B519A9" w:rsidRDefault="00A10C69">
            <w:pPr>
              <w:pStyle w:val="a3"/>
              <w:rPr>
                <w:lang w:val="en-US"/>
              </w:rPr>
            </w:pPr>
            <w:r>
              <w:rPr>
                <w:rFonts w:hint="eastAsia"/>
                <w:lang w:val="en-US"/>
              </w:rPr>
              <w:t>接收通知</w:t>
            </w:r>
          </w:p>
        </w:tc>
        <w:tc>
          <w:tcPr>
            <w:tcW w:w="5837" w:type="dxa"/>
            <w:shd w:val="clear" w:color="auto" w:fill="FFFFFF" w:themeFill="background1"/>
          </w:tcPr>
          <w:p w:rsidR="00B519A9" w:rsidRDefault="00A10C69">
            <w:pPr>
              <w:pStyle w:val="a3"/>
              <w:rPr>
                <w:lang w:val="en-US"/>
              </w:rPr>
            </w:pPr>
            <w:r>
              <w:rPr>
                <w:rFonts w:hint="eastAsia"/>
                <w:lang w:val="en-US"/>
              </w:rPr>
              <w:t>接收来自后台的工作，请假结果，建议回馈等通知</w:t>
            </w:r>
          </w:p>
        </w:tc>
      </w:tr>
      <w:tr w:rsidR="00B519A9" w:rsidTr="001A0637">
        <w:trPr>
          <w:gridAfter w:val="1"/>
          <w:wAfter w:w="50" w:type="dxa"/>
        </w:trPr>
        <w:tc>
          <w:tcPr>
            <w:tcW w:w="2635" w:type="dxa"/>
            <w:shd w:val="clear" w:color="auto" w:fill="BFBFBF" w:themeFill="background1" w:themeFillShade="BF"/>
          </w:tcPr>
          <w:p w:rsidR="00B519A9" w:rsidRDefault="00A10C69">
            <w:pPr>
              <w:pStyle w:val="a3"/>
              <w:rPr>
                <w:lang w:val="en-US"/>
              </w:rPr>
            </w:pPr>
            <w:r>
              <w:rPr>
                <w:rFonts w:hint="eastAsia"/>
                <w:lang w:val="en-US"/>
              </w:rPr>
              <w:t>查看通讯录</w:t>
            </w:r>
          </w:p>
        </w:tc>
        <w:tc>
          <w:tcPr>
            <w:tcW w:w="5837" w:type="dxa"/>
            <w:shd w:val="clear" w:color="auto" w:fill="FFFFFF" w:themeFill="background1"/>
          </w:tcPr>
          <w:p w:rsidR="00B519A9" w:rsidRDefault="00A10C69">
            <w:pPr>
              <w:pStyle w:val="a3"/>
              <w:rPr>
                <w:lang w:val="en-US"/>
              </w:rPr>
            </w:pPr>
            <w:r>
              <w:rPr>
                <w:rFonts w:hint="eastAsia"/>
                <w:lang w:val="en-US"/>
              </w:rPr>
              <w:t>查看同事及上司的联系方式汇总</w:t>
            </w:r>
          </w:p>
        </w:tc>
      </w:tr>
      <w:tr w:rsidR="00B519A9" w:rsidTr="001A0637">
        <w:trPr>
          <w:gridAfter w:val="1"/>
          <w:wAfter w:w="50" w:type="dxa"/>
        </w:trPr>
        <w:tc>
          <w:tcPr>
            <w:tcW w:w="2635" w:type="dxa"/>
            <w:shd w:val="clear" w:color="auto" w:fill="BFBFBF" w:themeFill="background1" w:themeFillShade="BF"/>
          </w:tcPr>
          <w:p w:rsidR="00B519A9" w:rsidRDefault="00A10C69">
            <w:pPr>
              <w:pStyle w:val="a3"/>
              <w:rPr>
                <w:lang w:val="en-US"/>
              </w:rPr>
            </w:pPr>
            <w:r>
              <w:rPr>
                <w:rFonts w:hint="eastAsia"/>
                <w:lang w:val="en-US"/>
              </w:rPr>
              <w:t>发送建议</w:t>
            </w:r>
          </w:p>
        </w:tc>
        <w:tc>
          <w:tcPr>
            <w:tcW w:w="5837" w:type="dxa"/>
            <w:shd w:val="clear" w:color="auto" w:fill="FFFFFF" w:themeFill="background1"/>
          </w:tcPr>
          <w:p w:rsidR="00B519A9" w:rsidRDefault="00A10C69">
            <w:pPr>
              <w:pStyle w:val="a3"/>
              <w:rPr>
                <w:lang w:val="en-US"/>
              </w:rPr>
            </w:pPr>
            <w:r>
              <w:rPr>
                <w:rFonts w:hint="eastAsia"/>
                <w:lang w:val="en-US"/>
              </w:rPr>
              <w:t>对工作上的一些意见反馈，发送给后台</w:t>
            </w:r>
          </w:p>
        </w:tc>
      </w:tr>
    </w:tbl>
    <w:p w:rsidR="00B519A9" w:rsidRDefault="00A10C69">
      <w:pPr>
        <w:pStyle w:val="a3"/>
        <w:rPr>
          <w:b/>
          <w:bCs/>
          <w:sz w:val="32"/>
          <w:szCs w:val="32"/>
          <w:lang w:val="en-US"/>
        </w:rPr>
      </w:pPr>
      <w:r>
        <w:rPr>
          <w:rFonts w:hint="eastAsia"/>
          <w:b/>
          <w:bCs/>
          <w:sz w:val="32"/>
          <w:szCs w:val="32"/>
          <w:lang w:val="en-US"/>
        </w:rPr>
        <w:lastRenderedPageBreak/>
        <w:t>2.管理级员工操作</w:t>
      </w:r>
    </w:p>
    <w:tbl>
      <w:tblPr>
        <w:tblStyle w:val="a4"/>
        <w:tblW w:w="8522" w:type="dxa"/>
        <w:shd w:val="clear" w:color="auto" w:fill="BFBFBF" w:themeFill="background1" w:themeFillShade="BF"/>
        <w:tblLayout w:type="fixed"/>
        <w:tblLook w:val="04A0" w:firstRow="1" w:lastRow="0" w:firstColumn="1" w:lastColumn="0" w:noHBand="0" w:noVBand="1"/>
      </w:tblPr>
      <w:tblGrid>
        <w:gridCol w:w="2635"/>
        <w:gridCol w:w="5887"/>
      </w:tblGrid>
      <w:tr w:rsidR="00B519A9">
        <w:tc>
          <w:tcPr>
            <w:tcW w:w="2635" w:type="dxa"/>
            <w:shd w:val="clear" w:color="auto" w:fill="BFBFBF" w:themeFill="background1" w:themeFillShade="BF"/>
          </w:tcPr>
          <w:p w:rsidR="00B519A9" w:rsidRDefault="00A10C69">
            <w:pPr>
              <w:pStyle w:val="a3"/>
              <w:rPr>
                <w:lang w:val="en-US"/>
              </w:rPr>
            </w:pPr>
            <w:r>
              <w:rPr>
                <w:rFonts w:hint="eastAsia"/>
                <w:lang w:val="en-US"/>
              </w:rPr>
              <w:t>操作名</w:t>
            </w:r>
          </w:p>
        </w:tc>
        <w:tc>
          <w:tcPr>
            <w:tcW w:w="5887" w:type="dxa"/>
            <w:shd w:val="clear" w:color="auto" w:fill="BFBFBF" w:themeFill="background1" w:themeFillShade="BF"/>
          </w:tcPr>
          <w:p w:rsidR="00B519A9" w:rsidRDefault="00A10C69">
            <w:pPr>
              <w:pStyle w:val="a3"/>
              <w:rPr>
                <w:lang w:val="en-US"/>
              </w:rPr>
            </w:pPr>
            <w:r>
              <w:rPr>
                <w:rFonts w:hint="eastAsia"/>
                <w:lang w:val="en-US"/>
              </w:rPr>
              <w:t>操作描述</w:t>
            </w:r>
          </w:p>
        </w:tc>
      </w:tr>
      <w:tr w:rsidR="00B519A9" w:rsidTr="001A0637">
        <w:tc>
          <w:tcPr>
            <w:tcW w:w="2635" w:type="dxa"/>
            <w:shd w:val="clear" w:color="auto" w:fill="BFBFBF" w:themeFill="background1" w:themeFillShade="BF"/>
          </w:tcPr>
          <w:p w:rsidR="00B519A9" w:rsidRDefault="00A10C69">
            <w:pPr>
              <w:pStyle w:val="a3"/>
              <w:rPr>
                <w:lang w:val="en-US"/>
              </w:rPr>
            </w:pPr>
            <w:r>
              <w:rPr>
                <w:rFonts w:hint="eastAsia"/>
                <w:lang w:val="en-US"/>
              </w:rPr>
              <w:t>发送通知</w:t>
            </w:r>
          </w:p>
        </w:tc>
        <w:tc>
          <w:tcPr>
            <w:tcW w:w="5887" w:type="dxa"/>
            <w:shd w:val="clear" w:color="auto" w:fill="FFFFFF" w:themeFill="background1"/>
          </w:tcPr>
          <w:p w:rsidR="00B519A9" w:rsidRDefault="00A10C69">
            <w:pPr>
              <w:pStyle w:val="a3"/>
              <w:rPr>
                <w:lang w:val="en-US"/>
              </w:rPr>
            </w:pPr>
            <w:r>
              <w:rPr>
                <w:rFonts w:hint="eastAsia"/>
                <w:lang w:val="en-US"/>
              </w:rPr>
              <w:t>向前台发送工作，请假结果，建议回馈等的通知</w:t>
            </w:r>
          </w:p>
        </w:tc>
      </w:tr>
      <w:tr w:rsidR="00B519A9" w:rsidTr="001A0637">
        <w:tc>
          <w:tcPr>
            <w:tcW w:w="2635" w:type="dxa"/>
            <w:shd w:val="clear" w:color="auto" w:fill="BFBFBF" w:themeFill="background1" w:themeFillShade="BF"/>
          </w:tcPr>
          <w:p w:rsidR="00B519A9" w:rsidRDefault="00A10C69">
            <w:pPr>
              <w:pStyle w:val="a3"/>
              <w:rPr>
                <w:lang w:val="en-US"/>
              </w:rPr>
            </w:pPr>
            <w:r>
              <w:rPr>
                <w:rFonts w:hint="eastAsia"/>
                <w:lang w:val="en-US"/>
              </w:rPr>
              <w:t>接收建议</w:t>
            </w:r>
          </w:p>
        </w:tc>
        <w:tc>
          <w:tcPr>
            <w:tcW w:w="5887" w:type="dxa"/>
            <w:shd w:val="clear" w:color="auto" w:fill="FFFFFF" w:themeFill="background1"/>
          </w:tcPr>
          <w:p w:rsidR="00B519A9" w:rsidRDefault="00A10C69">
            <w:pPr>
              <w:pStyle w:val="a3"/>
              <w:rPr>
                <w:lang w:val="en-US"/>
              </w:rPr>
            </w:pPr>
            <w:r>
              <w:rPr>
                <w:rFonts w:hint="eastAsia"/>
                <w:lang w:val="en-US"/>
              </w:rPr>
              <w:t>接收来自前台的普通员工对工作上的建议反馈</w:t>
            </w:r>
          </w:p>
        </w:tc>
      </w:tr>
    </w:tbl>
    <w:p w:rsidR="00B519A9" w:rsidRDefault="00B519A9">
      <w:pPr>
        <w:pStyle w:val="a3"/>
        <w:rPr>
          <w:b/>
          <w:bCs/>
          <w:sz w:val="32"/>
          <w:szCs w:val="32"/>
          <w:lang w:val="en-US"/>
        </w:rPr>
      </w:pPr>
    </w:p>
    <w:p w:rsidR="00B519A9" w:rsidRDefault="00A10C69">
      <w:pPr>
        <w:pStyle w:val="a3"/>
        <w:numPr>
          <w:ilvl w:val="2"/>
          <w:numId w:val="5"/>
        </w:numPr>
        <w:rPr>
          <w:b/>
          <w:bCs/>
          <w:sz w:val="32"/>
          <w:szCs w:val="32"/>
          <w:lang w:val="en-US"/>
        </w:rPr>
      </w:pPr>
      <w:r>
        <w:rPr>
          <w:rFonts w:hint="eastAsia"/>
          <w:b/>
          <w:bCs/>
          <w:sz w:val="32"/>
          <w:szCs w:val="32"/>
          <w:lang w:val="en-US"/>
        </w:rPr>
        <w:t>绩效管理</w:t>
      </w:r>
    </w:p>
    <w:p w:rsidR="00B519A9" w:rsidRDefault="00A10C69">
      <w:pPr>
        <w:pStyle w:val="a3"/>
      </w:pPr>
      <w:r>
        <w:rPr>
          <w:noProof/>
        </w:rPr>
        <w:drawing>
          <wp:inline distT="0" distB="0" distL="0" distR="0">
            <wp:extent cx="4535805" cy="1640205"/>
            <wp:effectExtent l="0" t="0" r="571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35805" cy="1640205"/>
                    </a:xfrm>
                    <a:prstGeom prst="rect">
                      <a:avLst/>
                    </a:prstGeom>
                    <a:noFill/>
                    <a:ln>
                      <a:noFill/>
                    </a:ln>
                  </pic:spPr>
                </pic:pic>
              </a:graphicData>
            </a:graphic>
          </wp:inline>
        </w:drawing>
      </w:r>
    </w:p>
    <w:p w:rsidR="00B519A9" w:rsidRDefault="00B519A9">
      <w:pPr>
        <w:pStyle w:val="a3"/>
        <w:rPr>
          <w:lang w:val="en-US"/>
        </w:rPr>
      </w:pPr>
    </w:p>
    <w:p w:rsidR="00B519A9" w:rsidRDefault="00A10C69">
      <w:pPr>
        <w:pStyle w:val="a3"/>
        <w:rPr>
          <w:b/>
          <w:bCs/>
          <w:sz w:val="32"/>
          <w:szCs w:val="32"/>
          <w:lang w:val="en-US"/>
        </w:rPr>
      </w:pPr>
      <w:r>
        <w:rPr>
          <w:b/>
          <w:bCs/>
          <w:sz w:val="32"/>
          <w:szCs w:val="32"/>
          <w:lang w:val="en-US"/>
        </w:rPr>
        <w:t>1</w:t>
      </w:r>
      <w:r>
        <w:rPr>
          <w:rFonts w:hint="eastAsia"/>
          <w:b/>
          <w:bCs/>
          <w:sz w:val="32"/>
          <w:szCs w:val="32"/>
          <w:lang w:val="en-US"/>
        </w:rPr>
        <w:t>.普通员工操作</w:t>
      </w:r>
    </w:p>
    <w:tbl>
      <w:tblPr>
        <w:tblStyle w:val="a4"/>
        <w:tblW w:w="8522" w:type="dxa"/>
        <w:shd w:val="clear" w:color="auto" w:fill="BFBFBF" w:themeFill="background1" w:themeFillShade="BF"/>
        <w:tblLayout w:type="fixed"/>
        <w:tblLook w:val="04A0" w:firstRow="1" w:lastRow="0" w:firstColumn="1" w:lastColumn="0" w:noHBand="0" w:noVBand="1"/>
      </w:tblPr>
      <w:tblGrid>
        <w:gridCol w:w="2635"/>
        <w:gridCol w:w="5887"/>
      </w:tblGrid>
      <w:tr w:rsidR="00B519A9">
        <w:tc>
          <w:tcPr>
            <w:tcW w:w="2635" w:type="dxa"/>
            <w:shd w:val="clear" w:color="auto" w:fill="BFBFBF" w:themeFill="background1" w:themeFillShade="BF"/>
          </w:tcPr>
          <w:p w:rsidR="00B519A9" w:rsidRDefault="00A10C69">
            <w:pPr>
              <w:pStyle w:val="a3"/>
              <w:rPr>
                <w:lang w:val="en-US"/>
              </w:rPr>
            </w:pPr>
            <w:r>
              <w:rPr>
                <w:rFonts w:hint="eastAsia"/>
                <w:lang w:val="en-US"/>
              </w:rPr>
              <w:t>操作名</w:t>
            </w:r>
          </w:p>
        </w:tc>
        <w:tc>
          <w:tcPr>
            <w:tcW w:w="5887" w:type="dxa"/>
            <w:shd w:val="clear" w:color="auto" w:fill="BFBFBF" w:themeFill="background1" w:themeFillShade="BF"/>
          </w:tcPr>
          <w:p w:rsidR="00B519A9" w:rsidRDefault="00A10C69">
            <w:pPr>
              <w:pStyle w:val="a3"/>
              <w:rPr>
                <w:lang w:val="en-US"/>
              </w:rPr>
            </w:pPr>
            <w:r>
              <w:rPr>
                <w:rFonts w:hint="eastAsia"/>
                <w:lang w:val="en-US"/>
              </w:rPr>
              <w:t>操作描述</w:t>
            </w:r>
          </w:p>
        </w:tc>
      </w:tr>
      <w:tr w:rsidR="00B519A9" w:rsidTr="001A0637">
        <w:tc>
          <w:tcPr>
            <w:tcW w:w="2635" w:type="dxa"/>
            <w:shd w:val="clear" w:color="auto" w:fill="BFBFBF" w:themeFill="background1" w:themeFillShade="BF"/>
          </w:tcPr>
          <w:p w:rsidR="00B519A9" w:rsidRDefault="00A10C69">
            <w:pPr>
              <w:pStyle w:val="a3"/>
              <w:rPr>
                <w:lang w:val="en-US"/>
              </w:rPr>
            </w:pPr>
            <w:r>
              <w:rPr>
                <w:rFonts w:hint="eastAsia"/>
                <w:lang w:val="en-US"/>
              </w:rPr>
              <w:t>查看自己绩效</w:t>
            </w:r>
          </w:p>
        </w:tc>
        <w:tc>
          <w:tcPr>
            <w:tcW w:w="5887" w:type="dxa"/>
            <w:shd w:val="clear" w:color="auto" w:fill="FFFFFF" w:themeFill="background1"/>
          </w:tcPr>
          <w:p w:rsidR="00B519A9" w:rsidRDefault="00A10C69">
            <w:pPr>
              <w:pStyle w:val="a3"/>
              <w:rPr>
                <w:lang w:val="en-US"/>
              </w:rPr>
            </w:pPr>
            <w:r>
              <w:rPr>
                <w:rFonts w:hint="eastAsia"/>
                <w:lang w:val="en-US"/>
              </w:rPr>
              <w:t>普通员工查看自己工作业绩详情</w:t>
            </w:r>
          </w:p>
        </w:tc>
      </w:tr>
    </w:tbl>
    <w:p w:rsidR="00B519A9" w:rsidRDefault="00B519A9">
      <w:pPr>
        <w:pStyle w:val="a3"/>
        <w:rPr>
          <w:b/>
          <w:bCs/>
          <w:sz w:val="32"/>
          <w:szCs w:val="32"/>
          <w:lang w:val="en-US"/>
        </w:rPr>
      </w:pPr>
    </w:p>
    <w:p w:rsidR="00B519A9" w:rsidRDefault="00A10C69">
      <w:pPr>
        <w:pStyle w:val="a3"/>
        <w:rPr>
          <w:b/>
          <w:bCs/>
          <w:sz w:val="32"/>
          <w:szCs w:val="32"/>
          <w:lang w:val="en-US"/>
        </w:rPr>
      </w:pPr>
      <w:r>
        <w:rPr>
          <w:b/>
          <w:bCs/>
          <w:sz w:val="32"/>
          <w:szCs w:val="32"/>
          <w:lang w:val="en-US"/>
        </w:rPr>
        <w:t>2</w:t>
      </w:r>
      <w:r>
        <w:rPr>
          <w:rFonts w:hint="eastAsia"/>
          <w:b/>
          <w:bCs/>
          <w:sz w:val="32"/>
          <w:szCs w:val="32"/>
          <w:lang w:val="en-US"/>
        </w:rPr>
        <w:t>.管理级员工操作</w:t>
      </w:r>
    </w:p>
    <w:tbl>
      <w:tblPr>
        <w:tblStyle w:val="a4"/>
        <w:tblW w:w="8522" w:type="dxa"/>
        <w:shd w:val="clear" w:color="auto" w:fill="BFBFBF" w:themeFill="background1" w:themeFillShade="BF"/>
        <w:tblLayout w:type="fixed"/>
        <w:tblLook w:val="04A0" w:firstRow="1" w:lastRow="0" w:firstColumn="1" w:lastColumn="0" w:noHBand="0" w:noVBand="1"/>
      </w:tblPr>
      <w:tblGrid>
        <w:gridCol w:w="2635"/>
        <w:gridCol w:w="5887"/>
      </w:tblGrid>
      <w:tr w:rsidR="00B519A9">
        <w:tc>
          <w:tcPr>
            <w:tcW w:w="2635" w:type="dxa"/>
            <w:shd w:val="clear" w:color="auto" w:fill="BFBFBF" w:themeFill="background1" w:themeFillShade="BF"/>
          </w:tcPr>
          <w:p w:rsidR="00B519A9" w:rsidRDefault="00A10C69">
            <w:pPr>
              <w:pStyle w:val="a3"/>
              <w:rPr>
                <w:lang w:val="en-US"/>
              </w:rPr>
            </w:pPr>
            <w:r>
              <w:rPr>
                <w:rFonts w:hint="eastAsia"/>
                <w:lang w:val="en-US"/>
              </w:rPr>
              <w:t>操作名</w:t>
            </w:r>
          </w:p>
        </w:tc>
        <w:tc>
          <w:tcPr>
            <w:tcW w:w="5887" w:type="dxa"/>
            <w:shd w:val="clear" w:color="auto" w:fill="BFBFBF" w:themeFill="background1" w:themeFillShade="BF"/>
          </w:tcPr>
          <w:p w:rsidR="00B519A9" w:rsidRDefault="00A10C69">
            <w:pPr>
              <w:pStyle w:val="a3"/>
              <w:rPr>
                <w:lang w:val="en-US"/>
              </w:rPr>
            </w:pPr>
            <w:r>
              <w:rPr>
                <w:rFonts w:hint="eastAsia"/>
                <w:lang w:val="en-US"/>
              </w:rPr>
              <w:t>操作描述</w:t>
            </w:r>
          </w:p>
        </w:tc>
      </w:tr>
      <w:tr w:rsidR="00B519A9" w:rsidTr="00A10C69">
        <w:tc>
          <w:tcPr>
            <w:tcW w:w="2635" w:type="dxa"/>
            <w:shd w:val="clear" w:color="auto" w:fill="BFBFBF" w:themeFill="background1" w:themeFillShade="BF"/>
          </w:tcPr>
          <w:p w:rsidR="00B519A9" w:rsidRDefault="00A10C69">
            <w:pPr>
              <w:pStyle w:val="a3"/>
              <w:rPr>
                <w:lang w:val="en-US"/>
              </w:rPr>
            </w:pPr>
            <w:r>
              <w:rPr>
                <w:rFonts w:hint="eastAsia"/>
                <w:lang w:val="en-US"/>
              </w:rPr>
              <w:t>添加普通员工绩效</w:t>
            </w:r>
          </w:p>
        </w:tc>
        <w:tc>
          <w:tcPr>
            <w:tcW w:w="5887" w:type="dxa"/>
            <w:shd w:val="clear" w:color="auto" w:fill="FFFFFF" w:themeFill="background1"/>
          </w:tcPr>
          <w:p w:rsidR="00B519A9" w:rsidRDefault="00A10C69">
            <w:pPr>
              <w:pStyle w:val="a3"/>
              <w:rPr>
                <w:lang w:val="en-US"/>
              </w:rPr>
            </w:pPr>
            <w:r>
              <w:rPr>
                <w:rFonts w:hint="eastAsia"/>
                <w:lang w:val="en-US"/>
              </w:rPr>
              <w:t>将普通员工绩效录入后台</w:t>
            </w:r>
          </w:p>
        </w:tc>
      </w:tr>
      <w:tr w:rsidR="00B519A9" w:rsidTr="00A10C69">
        <w:tc>
          <w:tcPr>
            <w:tcW w:w="2635" w:type="dxa"/>
            <w:shd w:val="clear" w:color="auto" w:fill="BFBFBF" w:themeFill="background1" w:themeFillShade="BF"/>
          </w:tcPr>
          <w:p w:rsidR="00B519A9" w:rsidRDefault="00A10C69">
            <w:pPr>
              <w:pStyle w:val="a3"/>
              <w:rPr>
                <w:lang w:val="en-US"/>
              </w:rPr>
            </w:pPr>
            <w:r>
              <w:rPr>
                <w:rFonts w:hint="eastAsia"/>
                <w:lang w:val="en-US"/>
              </w:rPr>
              <w:t>上传普通员工绩效</w:t>
            </w:r>
          </w:p>
        </w:tc>
        <w:tc>
          <w:tcPr>
            <w:tcW w:w="5887" w:type="dxa"/>
            <w:shd w:val="clear" w:color="auto" w:fill="FFFFFF" w:themeFill="background1"/>
          </w:tcPr>
          <w:p w:rsidR="00B519A9" w:rsidRDefault="00A10C69">
            <w:pPr>
              <w:pStyle w:val="a3"/>
              <w:rPr>
                <w:lang w:val="en-US"/>
              </w:rPr>
            </w:pPr>
            <w:r>
              <w:rPr>
                <w:rFonts w:hint="eastAsia"/>
                <w:lang w:val="en-US"/>
              </w:rPr>
              <w:t>将普通员工的绩效传至前台给员工查看</w:t>
            </w:r>
          </w:p>
        </w:tc>
      </w:tr>
    </w:tbl>
    <w:p w:rsidR="00B519A9" w:rsidRDefault="00B519A9">
      <w:pPr>
        <w:pStyle w:val="a3"/>
        <w:rPr>
          <w:rStyle w:val="a5"/>
          <w:b/>
          <w:bCs/>
          <w:sz w:val="32"/>
          <w:szCs w:val="32"/>
          <w:lang w:val="en-US"/>
        </w:rPr>
      </w:pPr>
    </w:p>
    <w:p w:rsidR="00B519A9" w:rsidRDefault="00A10C69">
      <w:pPr>
        <w:pStyle w:val="a3"/>
        <w:rPr>
          <w:rStyle w:val="a5"/>
          <w:b/>
          <w:bCs/>
          <w:sz w:val="32"/>
          <w:szCs w:val="32"/>
          <w:lang w:val="zh-TW" w:eastAsia="zh-TW"/>
        </w:rPr>
      </w:pPr>
      <w:r>
        <w:rPr>
          <w:rStyle w:val="a5"/>
          <w:b/>
          <w:bCs/>
          <w:sz w:val="32"/>
          <w:szCs w:val="32"/>
          <w:lang w:val="en-US"/>
        </w:rPr>
        <w:lastRenderedPageBreak/>
        <w:t>2.3.</w:t>
      </w:r>
      <w:r>
        <w:rPr>
          <w:rStyle w:val="a5"/>
          <w:b/>
          <w:bCs/>
          <w:sz w:val="32"/>
          <w:szCs w:val="32"/>
        </w:rPr>
        <w:t>6</w:t>
      </w:r>
      <w:r>
        <w:rPr>
          <w:rStyle w:val="a5"/>
          <w:b/>
          <w:bCs/>
          <w:sz w:val="32"/>
          <w:szCs w:val="32"/>
          <w:lang w:val="en-US"/>
        </w:rPr>
        <w:t xml:space="preserve"> </w:t>
      </w:r>
      <w:r>
        <w:rPr>
          <w:rStyle w:val="a5"/>
          <w:b/>
          <w:bCs/>
          <w:sz w:val="32"/>
          <w:szCs w:val="32"/>
        </w:rPr>
        <w:t>系统</w:t>
      </w:r>
      <w:r>
        <w:rPr>
          <w:rStyle w:val="a5"/>
          <w:b/>
          <w:bCs/>
          <w:sz w:val="32"/>
          <w:szCs w:val="32"/>
          <w:lang w:val="zh-TW" w:eastAsia="zh-TW"/>
        </w:rPr>
        <w:t>管理</w:t>
      </w:r>
    </w:p>
    <w:p w:rsidR="00B519A9" w:rsidRDefault="00A10C69">
      <w:pPr>
        <w:pStyle w:val="a3"/>
        <w:rPr>
          <w:rStyle w:val="a5"/>
          <w:b/>
          <w:bCs/>
          <w:sz w:val="32"/>
          <w:szCs w:val="32"/>
          <w:lang w:val="zh-TW"/>
        </w:rPr>
      </w:pPr>
      <w:r>
        <w:rPr>
          <w:rStyle w:val="a5"/>
          <w:rFonts w:hint="eastAsia"/>
          <w:b/>
          <w:bCs/>
          <w:noProof/>
          <w:sz w:val="32"/>
          <w:szCs w:val="32"/>
          <w:lang w:val="zh-TW"/>
        </w:rPr>
        <w:drawing>
          <wp:inline distT="0" distB="0" distL="114300" distR="114300">
            <wp:extent cx="5264785" cy="4082415"/>
            <wp:effectExtent l="0" t="0" r="8255" b="1905"/>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pic:cNvPicPr>
                  </pic:nvPicPr>
                  <pic:blipFill>
                    <a:blip r:embed="rId12"/>
                    <a:stretch>
                      <a:fillRect/>
                    </a:stretch>
                  </pic:blipFill>
                  <pic:spPr>
                    <a:xfrm>
                      <a:off x="0" y="0"/>
                      <a:ext cx="5264785" cy="4082415"/>
                    </a:xfrm>
                    <a:prstGeom prst="rect">
                      <a:avLst/>
                    </a:prstGeom>
                  </pic:spPr>
                </pic:pic>
              </a:graphicData>
            </a:graphic>
          </wp:inline>
        </w:drawing>
      </w:r>
    </w:p>
    <w:p w:rsidR="00B519A9" w:rsidRDefault="00B519A9">
      <w:pPr>
        <w:pStyle w:val="a3"/>
        <w:rPr>
          <w:rStyle w:val="a5"/>
          <w:b/>
          <w:bCs/>
          <w:sz w:val="32"/>
          <w:szCs w:val="32"/>
          <w:lang w:val="zh-TW" w:eastAsia="zh-TW"/>
        </w:rPr>
      </w:pPr>
    </w:p>
    <w:p w:rsidR="00B519A9" w:rsidRDefault="00A10C69">
      <w:pPr>
        <w:pStyle w:val="a3"/>
        <w:rPr>
          <w:rStyle w:val="a5"/>
          <w:b/>
          <w:bCs/>
          <w:sz w:val="32"/>
          <w:szCs w:val="32"/>
        </w:rPr>
      </w:pPr>
      <w:r>
        <w:rPr>
          <w:rStyle w:val="a5"/>
          <w:b/>
          <w:bCs/>
          <w:sz w:val="32"/>
          <w:szCs w:val="32"/>
          <w:lang w:val="en-US"/>
        </w:rPr>
        <w:t>1.</w:t>
      </w:r>
      <w:r>
        <w:rPr>
          <w:rStyle w:val="a5"/>
          <w:b/>
          <w:bCs/>
          <w:sz w:val="32"/>
          <w:szCs w:val="32"/>
          <w:lang w:val="zh-TW" w:eastAsia="zh-TW"/>
        </w:rPr>
        <w:t>普通员工操作</w:t>
      </w:r>
    </w:p>
    <w:tbl>
      <w:tblPr>
        <w:tblW w:w="82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left w:w="10" w:type="dxa"/>
          <w:right w:w="10" w:type="dxa"/>
        </w:tblCellMar>
        <w:tblLook w:val="04A0" w:firstRow="1" w:lastRow="0" w:firstColumn="1" w:lastColumn="0" w:noHBand="0" w:noVBand="1"/>
      </w:tblPr>
      <w:tblGrid>
        <w:gridCol w:w="2563"/>
        <w:gridCol w:w="5727"/>
      </w:tblGrid>
      <w:tr w:rsidR="00B519A9">
        <w:trPr>
          <w:trHeight w:val="410"/>
        </w:trPr>
        <w:tc>
          <w:tcPr>
            <w:tcW w:w="2563"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rPr>
                <w:rStyle w:val="a5"/>
                <w:lang w:val="zh-TW" w:eastAsia="zh-TW"/>
              </w:rPr>
              <w:t>操作名</w:t>
            </w:r>
          </w:p>
        </w:tc>
        <w:tc>
          <w:tcPr>
            <w:tcW w:w="5727"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rPr>
                <w:rStyle w:val="a5"/>
                <w:lang w:val="zh-TW" w:eastAsia="zh-TW"/>
              </w:rPr>
              <w:t>操作描述</w:t>
            </w:r>
          </w:p>
        </w:tc>
      </w:tr>
      <w:tr w:rsidR="00B519A9">
        <w:trPr>
          <w:trHeight w:val="410"/>
        </w:trPr>
        <w:tc>
          <w:tcPr>
            <w:tcW w:w="2563"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t>登录</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519A9" w:rsidRDefault="00A10C69">
            <w:pPr>
              <w:pStyle w:val="a3"/>
            </w:pPr>
            <w:r>
              <w:t>员工账号密码验证, 用户信息缓存在后台</w:t>
            </w:r>
          </w:p>
        </w:tc>
      </w:tr>
      <w:tr w:rsidR="00B519A9">
        <w:trPr>
          <w:trHeight w:val="410"/>
        </w:trPr>
        <w:tc>
          <w:tcPr>
            <w:tcW w:w="2563"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rPr>
                <w:rStyle w:val="a5"/>
              </w:rPr>
              <w:t>退出</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519A9" w:rsidRDefault="00A10C69">
            <w:pPr>
              <w:pStyle w:val="a3"/>
            </w:pPr>
            <w:r>
              <w:rPr>
                <w:rStyle w:val="a5"/>
              </w:rPr>
              <w:t>注销账号, 返回登录页面, 删除缓存信息</w:t>
            </w:r>
          </w:p>
        </w:tc>
      </w:tr>
      <w:tr w:rsidR="00B519A9">
        <w:trPr>
          <w:trHeight w:val="410"/>
        </w:trPr>
        <w:tc>
          <w:tcPr>
            <w:tcW w:w="2563"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t>设置选项</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519A9" w:rsidRDefault="00A10C69">
            <w:pPr>
              <w:pStyle w:val="a3"/>
            </w:pPr>
            <w:r>
              <w:t>查看修改信息, 手机号, 密码</w:t>
            </w:r>
          </w:p>
        </w:tc>
      </w:tr>
      <w:tr w:rsidR="00B519A9">
        <w:trPr>
          <w:trHeight w:val="410"/>
        </w:trPr>
        <w:tc>
          <w:tcPr>
            <w:tcW w:w="2563"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t>注册</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519A9" w:rsidRDefault="00A10C69">
            <w:r>
              <w:rPr>
                <w:rFonts w:ascii="宋体" w:eastAsia="宋体" w:hAnsi="宋体" w:cs="宋体"/>
                <w:color w:val="000000"/>
                <w:sz w:val="28"/>
                <w:szCs w:val="28"/>
                <w:u w:color="000000"/>
              </w:rPr>
              <w:t>员工使用手机号注册, 注册消息发给管理员</w:t>
            </w:r>
          </w:p>
        </w:tc>
      </w:tr>
    </w:tbl>
    <w:p w:rsidR="00B519A9" w:rsidRDefault="00B519A9">
      <w:pPr>
        <w:pStyle w:val="a3"/>
        <w:rPr>
          <w:rStyle w:val="a5"/>
          <w:b/>
          <w:bCs/>
          <w:sz w:val="32"/>
          <w:szCs w:val="32"/>
          <w:lang w:val="zh-TW" w:eastAsia="zh-TW"/>
        </w:rPr>
      </w:pPr>
    </w:p>
    <w:p w:rsidR="00B519A9" w:rsidRDefault="00B519A9">
      <w:pPr>
        <w:pStyle w:val="a3"/>
        <w:rPr>
          <w:rStyle w:val="a5"/>
          <w:b/>
          <w:bCs/>
          <w:sz w:val="32"/>
          <w:szCs w:val="32"/>
          <w:lang w:val="zh-TW" w:eastAsia="zh-TW"/>
        </w:rPr>
      </w:pPr>
    </w:p>
    <w:p w:rsidR="00B519A9" w:rsidRDefault="00A10C69">
      <w:pPr>
        <w:pStyle w:val="a3"/>
        <w:rPr>
          <w:rStyle w:val="a5"/>
          <w:b/>
          <w:bCs/>
          <w:sz w:val="32"/>
          <w:szCs w:val="32"/>
        </w:rPr>
      </w:pPr>
      <w:r>
        <w:rPr>
          <w:rStyle w:val="a5"/>
          <w:b/>
          <w:bCs/>
          <w:sz w:val="32"/>
          <w:szCs w:val="32"/>
          <w:lang w:val="en-US"/>
        </w:rPr>
        <w:lastRenderedPageBreak/>
        <w:t>2.</w:t>
      </w:r>
      <w:r>
        <w:rPr>
          <w:rStyle w:val="a5"/>
          <w:b/>
          <w:bCs/>
          <w:sz w:val="32"/>
          <w:szCs w:val="32"/>
          <w:lang w:val="zh-TW" w:eastAsia="zh-TW"/>
        </w:rPr>
        <w:t>管理级员工操作</w:t>
      </w:r>
    </w:p>
    <w:tbl>
      <w:tblPr>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left w:w="10" w:type="dxa"/>
          <w:right w:w="10" w:type="dxa"/>
        </w:tblCellMar>
        <w:tblLook w:val="04A0" w:firstRow="1" w:lastRow="0" w:firstColumn="1" w:lastColumn="0" w:noHBand="0" w:noVBand="1"/>
      </w:tblPr>
      <w:tblGrid>
        <w:gridCol w:w="2635"/>
        <w:gridCol w:w="5887"/>
      </w:tblGrid>
      <w:tr w:rsidR="00B519A9">
        <w:trPr>
          <w:trHeight w:val="410"/>
        </w:trPr>
        <w:tc>
          <w:tcPr>
            <w:tcW w:w="2635"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rPr>
                <w:rStyle w:val="a5"/>
                <w:lang w:val="zh-TW" w:eastAsia="zh-TW"/>
              </w:rPr>
              <w:t>操作名</w:t>
            </w:r>
          </w:p>
        </w:tc>
        <w:tc>
          <w:tcPr>
            <w:tcW w:w="5887"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rPr>
                <w:rStyle w:val="a5"/>
                <w:lang w:val="zh-TW" w:eastAsia="zh-TW"/>
              </w:rPr>
              <w:t>操作描述</w:t>
            </w:r>
          </w:p>
        </w:tc>
      </w:tr>
      <w:tr w:rsidR="00B519A9">
        <w:trPr>
          <w:trHeight w:val="410"/>
        </w:trPr>
        <w:tc>
          <w:tcPr>
            <w:tcW w:w="2635"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t>登录</w:t>
            </w:r>
          </w:p>
        </w:tc>
        <w:tc>
          <w:tcPr>
            <w:tcW w:w="58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519A9" w:rsidRDefault="00A10C69">
            <w:pPr>
              <w:pStyle w:val="a3"/>
            </w:pPr>
            <w:r>
              <w:t>特定的账号密码登入后台</w:t>
            </w:r>
          </w:p>
        </w:tc>
      </w:tr>
      <w:tr w:rsidR="00B519A9">
        <w:trPr>
          <w:trHeight w:val="410"/>
        </w:trPr>
        <w:tc>
          <w:tcPr>
            <w:tcW w:w="2635"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rPr>
                <w:rStyle w:val="a5"/>
              </w:rPr>
              <w:t>退出</w:t>
            </w:r>
          </w:p>
        </w:tc>
        <w:tc>
          <w:tcPr>
            <w:tcW w:w="58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519A9" w:rsidRDefault="00A10C69">
            <w:pPr>
              <w:pStyle w:val="a3"/>
            </w:pPr>
            <w:r>
              <w:t>关闭后台, 退出登录</w:t>
            </w:r>
          </w:p>
        </w:tc>
      </w:tr>
      <w:tr w:rsidR="00B519A9">
        <w:trPr>
          <w:trHeight w:val="410"/>
        </w:trPr>
        <w:tc>
          <w:tcPr>
            <w:tcW w:w="2635"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rPr>
                <w:rStyle w:val="a5"/>
              </w:rPr>
              <w:t>设置选项</w:t>
            </w:r>
          </w:p>
        </w:tc>
        <w:tc>
          <w:tcPr>
            <w:tcW w:w="58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519A9" w:rsidRDefault="00A10C69">
            <w:pPr>
              <w:pStyle w:val="a3"/>
            </w:pPr>
            <w:r>
              <w:t>查看修改所有员工的信息</w:t>
            </w:r>
          </w:p>
        </w:tc>
      </w:tr>
    </w:tbl>
    <w:p w:rsidR="00B519A9" w:rsidRDefault="00B519A9">
      <w:pPr>
        <w:pStyle w:val="a3"/>
        <w:rPr>
          <w:rStyle w:val="a5"/>
          <w:b/>
          <w:bCs/>
          <w:sz w:val="32"/>
          <w:szCs w:val="32"/>
        </w:rPr>
      </w:pPr>
    </w:p>
    <w:p w:rsidR="00B519A9" w:rsidRDefault="00A10C69">
      <w:pPr>
        <w:pStyle w:val="a3"/>
        <w:rPr>
          <w:rStyle w:val="a5"/>
          <w:b/>
          <w:bCs/>
          <w:sz w:val="32"/>
          <w:szCs w:val="32"/>
          <w:lang w:val="zh-TW" w:eastAsia="zh-TW"/>
        </w:rPr>
      </w:pPr>
      <w:r>
        <w:rPr>
          <w:rStyle w:val="a5"/>
          <w:b/>
          <w:bCs/>
          <w:sz w:val="32"/>
          <w:szCs w:val="32"/>
          <w:lang w:val="en-US"/>
        </w:rPr>
        <w:t>2.3.</w:t>
      </w:r>
      <w:r>
        <w:rPr>
          <w:rStyle w:val="a5"/>
          <w:b/>
          <w:bCs/>
          <w:sz w:val="32"/>
          <w:szCs w:val="32"/>
        </w:rPr>
        <w:t>8</w:t>
      </w:r>
      <w:r>
        <w:rPr>
          <w:rStyle w:val="a5"/>
          <w:b/>
          <w:bCs/>
          <w:sz w:val="32"/>
          <w:szCs w:val="32"/>
          <w:lang w:val="en-US"/>
        </w:rPr>
        <w:t xml:space="preserve"> </w:t>
      </w:r>
      <w:r>
        <w:rPr>
          <w:rStyle w:val="a5"/>
          <w:b/>
          <w:bCs/>
          <w:sz w:val="32"/>
          <w:szCs w:val="32"/>
        </w:rPr>
        <w:t>人事</w:t>
      </w:r>
      <w:r>
        <w:rPr>
          <w:rStyle w:val="a5"/>
          <w:b/>
          <w:bCs/>
          <w:sz w:val="32"/>
          <w:szCs w:val="32"/>
          <w:lang w:val="zh-TW" w:eastAsia="zh-TW"/>
        </w:rPr>
        <w:t>管理</w:t>
      </w:r>
    </w:p>
    <w:p w:rsidR="00B519A9" w:rsidRDefault="00A10C69">
      <w:pPr>
        <w:pStyle w:val="a3"/>
        <w:rPr>
          <w:rStyle w:val="a5"/>
          <w:b/>
          <w:bCs/>
          <w:sz w:val="32"/>
          <w:szCs w:val="32"/>
          <w:lang w:val="en-US"/>
        </w:rPr>
      </w:pPr>
      <w:r>
        <w:rPr>
          <w:rStyle w:val="a5"/>
          <w:rFonts w:hint="eastAsia"/>
          <w:b/>
          <w:bCs/>
          <w:noProof/>
          <w:sz w:val="32"/>
          <w:szCs w:val="32"/>
          <w:lang w:val="zh-TW"/>
        </w:rPr>
        <w:drawing>
          <wp:inline distT="0" distB="0" distL="114300" distR="114300">
            <wp:extent cx="4794250" cy="1934210"/>
            <wp:effectExtent l="0" t="0" r="6350" b="1270"/>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13"/>
                    <a:stretch>
                      <a:fillRect/>
                    </a:stretch>
                  </pic:blipFill>
                  <pic:spPr>
                    <a:xfrm>
                      <a:off x="0" y="0"/>
                      <a:ext cx="4794250" cy="1934210"/>
                    </a:xfrm>
                    <a:prstGeom prst="rect">
                      <a:avLst/>
                    </a:prstGeom>
                  </pic:spPr>
                </pic:pic>
              </a:graphicData>
            </a:graphic>
          </wp:inline>
        </w:drawing>
      </w:r>
    </w:p>
    <w:p w:rsidR="00B519A9" w:rsidRDefault="00A10C69">
      <w:pPr>
        <w:pStyle w:val="a3"/>
        <w:rPr>
          <w:rStyle w:val="a5"/>
          <w:b/>
          <w:bCs/>
          <w:sz w:val="32"/>
          <w:szCs w:val="32"/>
        </w:rPr>
      </w:pPr>
      <w:r>
        <w:rPr>
          <w:rStyle w:val="a5"/>
          <w:b/>
          <w:bCs/>
          <w:sz w:val="32"/>
          <w:szCs w:val="32"/>
          <w:lang w:val="en-US"/>
        </w:rPr>
        <w:t>1.</w:t>
      </w:r>
      <w:r>
        <w:rPr>
          <w:rStyle w:val="a5"/>
          <w:b/>
          <w:bCs/>
          <w:sz w:val="32"/>
          <w:szCs w:val="32"/>
          <w:lang w:val="zh-TW" w:eastAsia="zh-TW"/>
        </w:rPr>
        <w:t>管理级员工操作</w:t>
      </w:r>
    </w:p>
    <w:tbl>
      <w:tblPr>
        <w:tblW w:w="82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left w:w="10" w:type="dxa"/>
          <w:right w:w="10" w:type="dxa"/>
        </w:tblCellMar>
        <w:tblLook w:val="04A0" w:firstRow="1" w:lastRow="0" w:firstColumn="1" w:lastColumn="0" w:noHBand="0" w:noVBand="1"/>
      </w:tblPr>
      <w:tblGrid>
        <w:gridCol w:w="2563"/>
        <w:gridCol w:w="5727"/>
      </w:tblGrid>
      <w:tr w:rsidR="00B519A9">
        <w:trPr>
          <w:trHeight w:val="410"/>
        </w:trPr>
        <w:tc>
          <w:tcPr>
            <w:tcW w:w="2563"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rPr>
                <w:rStyle w:val="a5"/>
                <w:lang w:val="zh-TW" w:eastAsia="zh-TW"/>
              </w:rPr>
              <w:t>操作名</w:t>
            </w:r>
          </w:p>
        </w:tc>
        <w:tc>
          <w:tcPr>
            <w:tcW w:w="5727"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rPr>
                <w:rStyle w:val="a5"/>
                <w:lang w:val="zh-TW" w:eastAsia="zh-TW"/>
              </w:rPr>
              <w:t>操作描述</w:t>
            </w:r>
          </w:p>
        </w:tc>
      </w:tr>
      <w:tr w:rsidR="00B519A9">
        <w:trPr>
          <w:trHeight w:val="410"/>
        </w:trPr>
        <w:tc>
          <w:tcPr>
            <w:tcW w:w="2563"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t>核实注册信息</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519A9" w:rsidRDefault="00A10C69">
            <w:pPr>
              <w:pStyle w:val="a3"/>
            </w:pPr>
            <w:r>
              <w:t>核对员工的注册信息, 将新员工调为在职</w:t>
            </w:r>
          </w:p>
        </w:tc>
      </w:tr>
      <w:tr w:rsidR="00B519A9">
        <w:trPr>
          <w:trHeight w:val="410"/>
        </w:trPr>
        <w:tc>
          <w:tcPr>
            <w:tcW w:w="2563"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t>删除离职员工</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519A9" w:rsidRDefault="00A10C69">
            <w:pPr>
              <w:pStyle w:val="a3"/>
            </w:pPr>
            <w:r>
              <w:t>将员工的在职状态调为离职</w:t>
            </w:r>
          </w:p>
        </w:tc>
      </w:tr>
      <w:tr w:rsidR="00B519A9">
        <w:trPr>
          <w:trHeight w:val="410"/>
        </w:trPr>
        <w:tc>
          <w:tcPr>
            <w:tcW w:w="2563"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t>录入员工</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519A9" w:rsidRDefault="00A10C69">
            <w:pPr>
              <w:pStyle w:val="a3"/>
            </w:pPr>
            <w:r>
              <w:t>录入员工的信息, 将新员工调为在职</w:t>
            </w:r>
          </w:p>
        </w:tc>
      </w:tr>
      <w:tr w:rsidR="00B519A9">
        <w:trPr>
          <w:trHeight w:val="410"/>
        </w:trPr>
        <w:tc>
          <w:tcPr>
            <w:tcW w:w="2563" w:type="dxa"/>
            <w:tcBorders>
              <w:top w:val="single" w:sz="4" w:space="0" w:color="000000"/>
              <w:left w:val="single" w:sz="4" w:space="0" w:color="000000"/>
              <w:bottom w:val="single" w:sz="4" w:space="0" w:color="000000"/>
              <w:right w:val="single" w:sz="4" w:space="0" w:color="000000"/>
            </w:tcBorders>
            <w:shd w:val="clear" w:color="auto" w:fill="BEBEBE"/>
            <w:tcMar>
              <w:top w:w="80" w:type="dxa"/>
              <w:left w:w="80" w:type="dxa"/>
              <w:bottom w:w="80" w:type="dxa"/>
              <w:right w:w="80" w:type="dxa"/>
            </w:tcMar>
          </w:tcPr>
          <w:p w:rsidR="00B519A9" w:rsidRDefault="00A10C69">
            <w:pPr>
              <w:pStyle w:val="a3"/>
            </w:pPr>
            <w:r>
              <w:t>员工调动</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519A9" w:rsidRDefault="00A10C69">
            <w:r>
              <w:rPr>
                <w:rFonts w:ascii="宋体" w:eastAsia="宋体" w:hAnsi="宋体" w:cs="宋体"/>
                <w:color w:val="000000"/>
                <w:sz w:val="28"/>
                <w:szCs w:val="28"/>
                <w:u w:color="000000"/>
              </w:rPr>
              <w:t>更改员工的岗位</w:t>
            </w:r>
          </w:p>
        </w:tc>
      </w:tr>
    </w:tbl>
    <w:p w:rsidR="00B519A9" w:rsidRDefault="00B519A9">
      <w:pPr>
        <w:pStyle w:val="a3"/>
        <w:rPr>
          <w:b/>
          <w:bCs/>
          <w:sz w:val="32"/>
          <w:szCs w:val="32"/>
          <w:lang w:val="en-US"/>
        </w:rPr>
      </w:pPr>
    </w:p>
    <w:sectPr w:rsidR="00B519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Print"/>
    <w:charset w:val="00"/>
    <w:family w:val="roman"/>
    <w:pitch w:val="default"/>
  </w:font>
  <w:font w:name="Arial Unicode MS">
    <w:altName w:val="宋体"/>
    <w:panose1 w:val="020B0604020202020204"/>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092B84"/>
    <w:multiLevelType w:val="multilevel"/>
    <w:tmpl w:val="CF092B84"/>
    <w:lvl w:ilvl="0">
      <w:start w:val="2"/>
      <w:numFmt w:val="decimal"/>
      <w:lvlText w:val="%1"/>
      <w:lvlJc w:val="left"/>
      <w:pPr>
        <w:ind w:left="1060" w:hanging="321"/>
        <w:jc w:val="left"/>
      </w:pPr>
      <w:rPr>
        <w:rFonts w:hint="default"/>
        <w:lang w:val="zh-CN" w:eastAsia="zh-CN" w:bidi="zh-CN"/>
      </w:rPr>
    </w:lvl>
    <w:lvl w:ilvl="1">
      <w:start w:val="1"/>
      <w:numFmt w:val="decimal"/>
      <w:lvlText w:val="%1.%2."/>
      <w:lvlJc w:val="left"/>
      <w:pPr>
        <w:ind w:left="1060" w:hanging="321"/>
        <w:jc w:val="left"/>
      </w:pPr>
      <w:rPr>
        <w:rFonts w:ascii="Calibri" w:eastAsia="Calibri" w:hAnsi="Calibri" w:cs="Calibri" w:hint="default"/>
        <w:spacing w:val="-1"/>
        <w:w w:val="100"/>
        <w:sz w:val="19"/>
        <w:szCs w:val="19"/>
        <w:lang w:val="zh-CN" w:eastAsia="zh-CN" w:bidi="zh-CN"/>
      </w:rPr>
    </w:lvl>
    <w:lvl w:ilvl="2">
      <w:start w:val="1"/>
      <w:numFmt w:val="decimal"/>
      <w:lvlText w:val="%1.%2.%3"/>
      <w:lvlJc w:val="left"/>
      <w:pPr>
        <w:ind w:left="1639" w:hanging="479"/>
        <w:jc w:val="left"/>
      </w:pPr>
      <w:rPr>
        <w:rFonts w:ascii="Calibri" w:eastAsia="Calibri" w:hAnsi="Calibri" w:cs="Calibri" w:hint="default"/>
        <w:spacing w:val="-1"/>
        <w:w w:val="100"/>
        <w:sz w:val="21"/>
        <w:szCs w:val="21"/>
        <w:lang w:val="zh-CN" w:eastAsia="zh-CN" w:bidi="zh-CN"/>
      </w:rPr>
    </w:lvl>
    <w:lvl w:ilvl="3">
      <w:numFmt w:val="bullet"/>
      <w:lvlText w:val="•"/>
      <w:lvlJc w:val="left"/>
      <w:pPr>
        <w:ind w:left="3263" w:hanging="479"/>
      </w:pPr>
      <w:rPr>
        <w:rFonts w:hint="default"/>
        <w:lang w:val="zh-CN" w:eastAsia="zh-CN" w:bidi="zh-CN"/>
      </w:rPr>
    </w:lvl>
    <w:lvl w:ilvl="4">
      <w:numFmt w:val="bullet"/>
      <w:lvlText w:val="•"/>
      <w:lvlJc w:val="left"/>
      <w:pPr>
        <w:ind w:left="4075" w:hanging="479"/>
      </w:pPr>
      <w:rPr>
        <w:rFonts w:hint="default"/>
        <w:lang w:val="zh-CN" w:eastAsia="zh-CN" w:bidi="zh-CN"/>
      </w:rPr>
    </w:lvl>
    <w:lvl w:ilvl="5">
      <w:numFmt w:val="bullet"/>
      <w:lvlText w:val="•"/>
      <w:lvlJc w:val="left"/>
      <w:pPr>
        <w:ind w:left="4887" w:hanging="479"/>
      </w:pPr>
      <w:rPr>
        <w:rFonts w:hint="default"/>
        <w:lang w:val="zh-CN" w:eastAsia="zh-CN" w:bidi="zh-CN"/>
      </w:rPr>
    </w:lvl>
    <w:lvl w:ilvl="6">
      <w:numFmt w:val="bullet"/>
      <w:lvlText w:val="•"/>
      <w:lvlJc w:val="left"/>
      <w:pPr>
        <w:ind w:left="5699" w:hanging="479"/>
      </w:pPr>
      <w:rPr>
        <w:rFonts w:hint="default"/>
        <w:lang w:val="zh-CN" w:eastAsia="zh-CN" w:bidi="zh-CN"/>
      </w:rPr>
    </w:lvl>
    <w:lvl w:ilvl="7">
      <w:numFmt w:val="bullet"/>
      <w:lvlText w:val="•"/>
      <w:lvlJc w:val="left"/>
      <w:pPr>
        <w:ind w:left="6510" w:hanging="479"/>
      </w:pPr>
      <w:rPr>
        <w:rFonts w:hint="default"/>
        <w:lang w:val="zh-CN" w:eastAsia="zh-CN" w:bidi="zh-CN"/>
      </w:rPr>
    </w:lvl>
    <w:lvl w:ilvl="8">
      <w:numFmt w:val="bullet"/>
      <w:lvlText w:val="•"/>
      <w:lvlJc w:val="left"/>
      <w:pPr>
        <w:ind w:left="7322" w:hanging="479"/>
      </w:pPr>
      <w:rPr>
        <w:rFonts w:hint="default"/>
        <w:lang w:val="zh-CN" w:eastAsia="zh-CN" w:bidi="zh-CN"/>
      </w:rPr>
    </w:lvl>
  </w:abstractNum>
  <w:abstractNum w:abstractNumId="1" w15:restartNumberingAfterBreak="0">
    <w:nsid w:val="0053208E"/>
    <w:multiLevelType w:val="multilevel"/>
    <w:tmpl w:val="0053208E"/>
    <w:lvl w:ilvl="0">
      <w:start w:val="1"/>
      <w:numFmt w:val="decimal"/>
      <w:lvlText w:val="%1"/>
      <w:lvlJc w:val="left"/>
      <w:pPr>
        <w:ind w:left="1164" w:hanging="425"/>
        <w:jc w:val="left"/>
      </w:pPr>
      <w:rPr>
        <w:rFonts w:hint="default"/>
        <w:lang w:val="zh-CN" w:eastAsia="zh-CN" w:bidi="zh-CN"/>
      </w:rPr>
    </w:lvl>
    <w:lvl w:ilvl="1">
      <w:start w:val="1"/>
      <w:numFmt w:val="decimal"/>
      <w:lvlText w:val="%1.%2."/>
      <w:lvlJc w:val="left"/>
      <w:pPr>
        <w:ind w:left="1164" w:hanging="425"/>
        <w:jc w:val="left"/>
      </w:pPr>
      <w:rPr>
        <w:rFonts w:ascii="Calibri" w:eastAsia="Calibri" w:hAnsi="Calibri" w:cs="Calibri" w:hint="default"/>
        <w:spacing w:val="-2"/>
        <w:w w:val="100"/>
        <w:sz w:val="21"/>
        <w:szCs w:val="21"/>
        <w:lang w:val="zh-CN" w:eastAsia="zh-CN" w:bidi="zh-CN"/>
      </w:rPr>
    </w:lvl>
    <w:lvl w:ilvl="2">
      <w:numFmt w:val="bullet"/>
      <w:lvlText w:val="•"/>
      <w:lvlJc w:val="left"/>
      <w:pPr>
        <w:ind w:left="2717" w:hanging="425"/>
      </w:pPr>
      <w:rPr>
        <w:rFonts w:hint="default"/>
        <w:lang w:val="zh-CN" w:eastAsia="zh-CN" w:bidi="zh-CN"/>
      </w:rPr>
    </w:lvl>
    <w:lvl w:ilvl="3">
      <w:numFmt w:val="bullet"/>
      <w:lvlText w:val="•"/>
      <w:lvlJc w:val="left"/>
      <w:pPr>
        <w:ind w:left="3495" w:hanging="425"/>
      </w:pPr>
      <w:rPr>
        <w:rFonts w:hint="default"/>
        <w:lang w:val="zh-CN" w:eastAsia="zh-CN" w:bidi="zh-CN"/>
      </w:rPr>
    </w:lvl>
    <w:lvl w:ilvl="4">
      <w:numFmt w:val="bullet"/>
      <w:lvlText w:val="•"/>
      <w:lvlJc w:val="left"/>
      <w:pPr>
        <w:ind w:left="4274" w:hanging="425"/>
      </w:pPr>
      <w:rPr>
        <w:rFonts w:hint="default"/>
        <w:lang w:val="zh-CN" w:eastAsia="zh-CN" w:bidi="zh-CN"/>
      </w:rPr>
    </w:lvl>
    <w:lvl w:ilvl="5">
      <w:numFmt w:val="bullet"/>
      <w:lvlText w:val="•"/>
      <w:lvlJc w:val="left"/>
      <w:pPr>
        <w:ind w:left="5053" w:hanging="425"/>
      </w:pPr>
      <w:rPr>
        <w:rFonts w:hint="default"/>
        <w:lang w:val="zh-CN" w:eastAsia="zh-CN" w:bidi="zh-CN"/>
      </w:rPr>
    </w:lvl>
    <w:lvl w:ilvl="6">
      <w:numFmt w:val="bullet"/>
      <w:lvlText w:val="•"/>
      <w:lvlJc w:val="left"/>
      <w:pPr>
        <w:ind w:left="5831" w:hanging="425"/>
      </w:pPr>
      <w:rPr>
        <w:rFonts w:hint="default"/>
        <w:lang w:val="zh-CN" w:eastAsia="zh-CN" w:bidi="zh-CN"/>
      </w:rPr>
    </w:lvl>
    <w:lvl w:ilvl="7">
      <w:numFmt w:val="bullet"/>
      <w:lvlText w:val="•"/>
      <w:lvlJc w:val="left"/>
      <w:pPr>
        <w:ind w:left="6610" w:hanging="425"/>
      </w:pPr>
      <w:rPr>
        <w:rFonts w:hint="default"/>
        <w:lang w:val="zh-CN" w:eastAsia="zh-CN" w:bidi="zh-CN"/>
      </w:rPr>
    </w:lvl>
    <w:lvl w:ilvl="8">
      <w:numFmt w:val="bullet"/>
      <w:lvlText w:val="•"/>
      <w:lvlJc w:val="left"/>
      <w:pPr>
        <w:ind w:left="7389" w:hanging="425"/>
      </w:pPr>
      <w:rPr>
        <w:rFonts w:hint="default"/>
        <w:lang w:val="zh-CN" w:eastAsia="zh-CN" w:bidi="zh-CN"/>
      </w:rPr>
    </w:lvl>
  </w:abstractNum>
  <w:abstractNum w:abstractNumId="2" w15:restartNumberingAfterBreak="0">
    <w:nsid w:val="2FBC30EB"/>
    <w:multiLevelType w:val="singleLevel"/>
    <w:tmpl w:val="2FBC30EB"/>
    <w:lvl w:ilvl="0">
      <w:start w:val="2"/>
      <w:numFmt w:val="chineseCounting"/>
      <w:suff w:val="nothing"/>
      <w:lvlText w:val="%1、"/>
      <w:lvlJc w:val="left"/>
      <w:rPr>
        <w:rFonts w:hint="eastAsia"/>
      </w:rPr>
    </w:lvl>
  </w:abstractNum>
  <w:abstractNum w:abstractNumId="3" w15:restartNumberingAfterBreak="0">
    <w:nsid w:val="3FCF3989"/>
    <w:multiLevelType w:val="multilevel"/>
    <w:tmpl w:val="3FCF3989"/>
    <w:lvl w:ilvl="0">
      <w:start w:val="2"/>
      <w:numFmt w:val="decimal"/>
      <w:lvlText w:val="%1."/>
      <w:lvlJc w:val="left"/>
      <w:pPr>
        <w:ind w:left="360" w:hanging="360"/>
      </w:pPr>
      <w:rPr>
        <w:rFonts w:hint="default"/>
      </w:rPr>
    </w:lvl>
    <w:lvl w:ilvl="1">
      <w:start w:val="3"/>
      <w:numFmt w:val="decimal"/>
      <w:isLgl/>
      <w:lvlText w:val="%1.%2"/>
      <w:lvlJc w:val="left"/>
      <w:pPr>
        <w:ind w:left="972" w:hanging="972"/>
      </w:pPr>
      <w:rPr>
        <w:rFonts w:hint="default"/>
      </w:rPr>
    </w:lvl>
    <w:lvl w:ilvl="2">
      <w:start w:val="5"/>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59ADCABA"/>
    <w:multiLevelType w:val="multilevel"/>
    <w:tmpl w:val="59ADCABA"/>
    <w:lvl w:ilvl="0">
      <w:start w:val="1"/>
      <w:numFmt w:val="decimal"/>
      <w:lvlText w:val="%1"/>
      <w:lvlJc w:val="left"/>
      <w:pPr>
        <w:ind w:left="830" w:hanging="510"/>
        <w:jc w:val="left"/>
      </w:pPr>
      <w:rPr>
        <w:rFonts w:hint="default"/>
        <w:lang w:val="zh-CN" w:eastAsia="zh-CN" w:bidi="zh-CN"/>
      </w:rPr>
    </w:lvl>
    <w:lvl w:ilvl="1">
      <w:start w:val="1"/>
      <w:numFmt w:val="decimal"/>
      <w:lvlText w:val="%1.%2."/>
      <w:lvlJc w:val="left"/>
      <w:pPr>
        <w:ind w:left="830" w:hanging="510"/>
        <w:jc w:val="left"/>
      </w:pPr>
      <w:rPr>
        <w:rFonts w:ascii="Calibri" w:eastAsia="Calibri" w:hAnsi="Calibri" w:cs="Calibri" w:hint="default"/>
        <w:b/>
        <w:bCs/>
        <w:spacing w:val="-1"/>
        <w:w w:val="100"/>
        <w:sz w:val="30"/>
        <w:szCs w:val="30"/>
        <w:lang w:val="zh-CN" w:eastAsia="zh-CN" w:bidi="zh-CN"/>
      </w:rPr>
    </w:lvl>
    <w:lvl w:ilvl="2">
      <w:numFmt w:val="bullet"/>
      <w:lvlText w:val="•"/>
      <w:lvlJc w:val="left"/>
      <w:pPr>
        <w:ind w:left="2461" w:hanging="510"/>
      </w:pPr>
      <w:rPr>
        <w:rFonts w:hint="default"/>
        <w:lang w:val="zh-CN" w:eastAsia="zh-CN" w:bidi="zh-CN"/>
      </w:rPr>
    </w:lvl>
    <w:lvl w:ilvl="3">
      <w:numFmt w:val="bullet"/>
      <w:lvlText w:val="•"/>
      <w:lvlJc w:val="left"/>
      <w:pPr>
        <w:ind w:left="3271" w:hanging="510"/>
      </w:pPr>
      <w:rPr>
        <w:rFonts w:hint="default"/>
        <w:lang w:val="zh-CN" w:eastAsia="zh-CN" w:bidi="zh-CN"/>
      </w:rPr>
    </w:lvl>
    <w:lvl w:ilvl="4">
      <w:numFmt w:val="bullet"/>
      <w:lvlText w:val="•"/>
      <w:lvlJc w:val="left"/>
      <w:pPr>
        <w:ind w:left="4082" w:hanging="510"/>
      </w:pPr>
      <w:rPr>
        <w:rFonts w:hint="default"/>
        <w:lang w:val="zh-CN" w:eastAsia="zh-CN" w:bidi="zh-CN"/>
      </w:rPr>
    </w:lvl>
    <w:lvl w:ilvl="5">
      <w:numFmt w:val="bullet"/>
      <w:lvlText w:val="•"/>
      <w:lvlJc w:val="left"/>
      <w:pPr>
        <w:ind w:left="4893" w:hanging="510"/>
      </w:pPr>
      <w:rPr>
        <w:rFonts w:hint="default"/>
        <w:lang w:val="zh-CN" w:eastAsia="zh-CN" w:bidi="zh-CN"/>
      </w:rPr>
    </w:lvl>
    <w:lvl w:ilvl="6">
      <w:numFmt w:val="bullet"/>
      <w:lvlText w:val="•"/>
      <w:lvlJc w:val="left"/>
      <w:pPr>
        <w:ind w:left="5703" w:hanging="510"/>
      </w:pPr>
      <w:rPr>
        <w:rFonts w:hint="default"/>
        <w:lang w:val="zh-CN" w:eastAsia="zh-CN" w:bidi="zh-CN"/>
      </w:rPr>
    </w:lvl>
    <w:lvl w:ilvl="7">
      <w:numFmt w:val="bullet"/>
      <w:lvlText w:val="•"/>
      <w:lvlJc w:val="left"/>
      <w:pPr>
        <w:ind w:left="6514" w:hanging="510"/>
      </w:pPr>
      <w:rPr>
        <w:rFonts w:hint="default"/>
        <w:lang w:val="zh-CN" w:eastAsia="zh-CN" w:bidi="zh-CN"/>
      </w:rPr>
    </w:lvl>
    <w:lvl w:ilvl="8">
      <w:numFmt w:val="bullet"/>
      <w:lvlText w:val="•"/>
      <w:lvlJc w:val="left"/>
      <w:pPr>
        <w:ind w:left="7325" w:hanging="510"/>
      </w:pPr>
      <w:rPr>
        <w:rFonts w:hint="default"/>
        <w:lang w:val="zh-CN" w:eastAsia="zh-CN" w:bidi="zh-CN"/>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5563CB1"/>
    <w:rsid w:val="00180F0F"/>
    <w:rsid w:val="001A0637"/>
    <w:rsid w:val="00A10C69"/>
    <w:rsid w:val="00B519A9"/>
    <w:rsid w:val="00E40819"/>
    <w:rsid w:val="017C4A3F"/>
    <w:rsid w:val="038E29A4"/>
    <w:rsid w:val="0B430AE8"/>
    <w:rsid w:val="0BC80849"/>
    <w:rsid w:val="0FA10BA2"/>
    <w:rsid w:val="13D54E4D"/>
    <w:rsid w:val="13E72208"/>
    <w:rsid w:val="15563CB1"/>
    <w:rsid w:val="159278E0"/>
    <w:rsid w:val="19767C17"/>
    <w:rsid w:val="19A627AC"/>
    <w:rsid w:val="1CD74707"/>
    <w:rsid w:val="20250D99"/>
    <w:rsid w:val="31E741D5"/>
    <w:rsid w:val="33C043B4"/>
    <w:rsid w:val="345B203D"/>
    <w:rsid w:val="34A716AC"/>
    <w:rsid w:val="443F26B5"/>
    <w:rsid w:val="46BA6026"/>
    <w:rsid w:val="46DC1B2C"/>
    <w:rsid w:val="4D777FC6"/>
    <w:rsid w:val="4DE45467"/>
    <w:rsid w:val="51CD304E"/>
    <w:rsid w:val="55845770"/>
    <w:rsid w:val="56180610"/>
    <w:rsid w:val="58D71837"/>
    <w:rsid w:val="5EDE1956"/>
    <w:rsid w:val="605C6972"/>
    <w:rsid w:val="6D535020"/>
    <w:rsid w:val="763B6FE1"/>
    <w:rsid w:val="7E014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87AFC7-25F6-42AB-9AE6-F61181CA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iPriority w:val="1"/>
    <w:qFormat/>
    <w:pPr>
      <w:ind w:left="816" w:hanging="496"/>
      <w:outlineLvl w:val="2"/>
    </w:pPr>
    <w:rPr>
      <w:rFonts w:ascii="宋体" w:eastAsia="宋体" w:hAnsi="宋体" w:cs="宋体"/>
      <w:b/>
      <w:bCs/>
      <w:sz w:val="32"/>
      <w:szCs w:val="3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eastAsia="宋体" w:hAnsi="宋体" w:cs="宋体"/>
      <w:sz w:val="28"/>
      <w:szCs w:val="28"/>
      <w:lang w:val="zh-CN" w:bidi="zh-CN"/>
    </w:rPr>
  </w:style>
  <w:style w:type="paragraph" w:styleId="TOC3">
    <w:name w:val="toc 3"/>
    <w:basedOn w:val="a"/>
    <w:next w:val="a"/>
    <w:uiPriority w:val="1"/>
    <w:qFormat/>
    <w:pPr>
      <w:spacing w:before="43"/>
      <w:ind w:left="1639" w:hanging="532"/>
    </w:pPr>
    <w:rPr>
      <w:rFonts w:ascii="宋体" w:eastAsia="宋体" w:hAnsi="宋体" w:cs="宋体"/>
      <w:szCs w:val="21"/>
      <w:lang w:val="zh-CN" w:bidi="zh-CN"/>
    </w:rPr>
  </w:style>
  <w:style w:type="paragraph" w:styleId="TOC1">
    <w:name w:val="toc 1"/>
    <w:basedOn w:val="a"/>
    <w:next w:val="a"/>
    <w:uiPriority w:val="1"/>
    <w:qFormat/>
    <w:pPr>
      <w:spacing w:before="43"/>
      <w:ind w:left="320"/>
    </w:pPr>
    <w:rPr>
      <w:rFonts w:ascii="宋体" w:eastAsia="宋体" w:hAnsi="宋体" w:cs="宋体"/>
      <w:szCs w:val="21"/>
      <w:lang w:val="zh-CN" w:bidi="zh-CN"/>
    </w:rPr>
  </w:style>
  <w:style w:type="paragraph" w:styleId="TOC2">
    <w:name w:val="toc 2"/>
    <w:basedOn w:val="a"/>
    <w:next w:val="a"/>
    <w:uiPriority w:val="1"/>
    <w:qFormat/>
    <w:pPr>
      <w:spacing w:before="43"/>
      <w:ind w:left="1060" w:hanging="320"/>
    </w:pPr>
    <w:rPr>
      <w:rFonts w:ascii="宋体" w:eastAsia="宋体" w:hAnsi="宋体" w:cs="宋体"/>
      <w:szCs w:val="21"/>
      <w:lang w:val="zh-CN" w:bidi="zh-CN"/>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pPr>
      <w:spacing w:before="20"/>
      <w:ind w:left="107"/>
    </w:pPr>
    <w:rPr>
      <w:rFonts w:ascii="宋体" w:eastAsia="宋体" w:hAnsi="宋体" w:cs="宋体"/>
      <w:lang w:val="zh-CN" w:bidi="zh-CN"/>
    </w:rPr>
  </w:style>
  <w:style w:type="character" w:customStyle="1" w:styleId="a5">
    <w:name w:val="无"/>
    <w:qFormat/>
  </w:style>
  <w:style w:type="paragraph" w:customStyle="1" w:styleId="a6">
    <w:name w:val="页眉与页脚"/>
    <w:qFormat/>
    <w:pPr>
      <w:framePr w:wrap="around" w:hAnchor="text"/>
      <w:tabs>
        <w:tab w:val="right" w:pos="9020"/>
      </w:tabs>
    </w:pPr>
    <w:rPr>
      <w:rFonts w:ascii="Helvetica Neue" w:eastAsia="Arial Unicode MS" w:hAnsi="Helvetica Neue" w:cs="Arial Unicode MS"/>
      <w:color w:val="000000"/>
      <w:sz w:val="24"/>
      <w:szCs w:val="24"/>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9499\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0</TotalTime>
  <Pages>12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冬夜レ☆ヅ等待</dc:creator>
  <cp:lastModifiedBy>武鸿</cp:lastModifiedBy>
  <cp:revision>2</cp:revision>
  <dcterms:created xsi:type="dcterms:W3CDTF">2018-09-08T08:34:00Z</dcterms:created>
  <dcterms:modified xsi:type="dcterms:W3CDTF">2018-09-08T08:34:00Z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